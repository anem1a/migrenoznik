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6413F" w:rsidRPr="00463795" w:rsidRDefault="00000000" w:rsidP="008143ED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 w:rsidRPr="00463795">
        <w:rPr>
          <w:rFonts w:ascii="Times New Roman" w:hAnsi="Times New Roman" w:cs="Times New Roman"/>
          <w:color w:val="000000" w:themeColor="text1"/>
        </w:rPr>
        <w:t>ОТЧЕТ ПО СПРИНТУ</w:t>
      </w:r>
    </w:p>
    <w:p w:rsidR="0046413F" w:rsidRDefault="00000000" w:rsidP="00EB3B9D">
      <w:pPr>
        <w:pStyle w:val="21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795">
        <w:rPr>
          <w:rFonts w:ascii="Times New Roman" w:hAnsi="Times New Roman" w:cs="Times New Roman"/>
          <w:color w:val="000000" w:themeColor="text1"/>
          <w:sz w:val="28"/>
          <w:szCs w:val="28"/>
        </w:rPr>
        <w:t>1. Общая информация</w:t>
      </w:r>
    </w:p>
    <w:p w:rsidR="00EB3B9D" w:rsidRPr="00EB3B9D" w:rsidRDefault="00EB3B9D" w:rsidP="00EB3B9D"/>
    <w:p w:rsidR="0046413F" w:rsidRPr="00463795" w:rsidRDefault="00000000" w:rsidP="00EB3B9D">
      <w:pPr>
        <w:ind w:left="360"/>
        <w:rPr>
          <w:color w:val="000000" w:themeColor="text1"/>
          <w:sz w:val="28"/>
          <w:szCs w:val="28"/>
        </w:rPr>
      </w:pPr>
      <w:r w:rsidRPr="00463795">
        <w:rPr>
          <w:color w:val="000000" w:themeColor="text1"/>
          <w:sz w:val="28"/>
          <w:szCs w:val="28"/>
        </w:rPr>
        <w:t xml:space="preserve">Роль: </w:t>
      </w:r>
      <w:proofErr w:type="spellStart"/>
      <w:r w:rsidRPr="00463795">
        <w:rPr>
          <w:color w:val="000000" w:themeColor="text1"/>
          <w:sz w:val="28"/>
          <w:szCs w:val="28"/>
        </w:rPr>
        <w:t>Scrum</w:t>
      </w:r>
      <w:proofErr w:type="spellEnd"/>
      <w:r w:rsidRPr="00463795">
        <w:rPr>
          <w:color w:val="000000" w:themeColor="text1"/>
          <w:sz w:val="28"/>
          <w:szCs w:val="28"/>
        </w:rPr>
        <w:t xml:space="preserve"> Master</w:t>
      </w:r>
      <w:r w:rsidR="008143ED" w:rsidRPr="00463795">
        <w:rPr>
          <w:color w:val="000000" w:themeColor="text1"/>
          <w:sz w:val="28"/>
          <w:szCs w:val="28"/>
        </w:rPr>
        <w:t xml:space="preserve"> (</w:t>
      </w:r>
      <w:proofErr w:type="spellStart"/>
      <w:r w:rsidR="008143ED" w:rsidRPr="00463795">
        <w:rPr>
          <w:color w:val="000000" w:themeColor="text1"/>
          <w:sz w:val="28"/>
          <w:szCs w:val="28"/>
        </w:rPr>
        <w:t>Латынова</w:t>
      </w:r>
      <w:proofErr w:type="spellEnd"/>
      <w:r w:rsidR="008143ED" w:rsidRPr="00463795">
        <w:rPr>
          <w:color w:val="000000" w:themeColor="text1"/>
          <w:sz w:val="28"/>
          <w:szCs w:val="28"/>
        </w:rPr>
        <w:t xml:space="preserve"> Т.А.)</w:t>
      </w:r>
      <w:r w:rsidRPr="00463795">
        <w:rPr>
          <w:color w:val="000000" w:themeColor="text1"/>
          <w:sz w:val="28"/>
          <w:szCs w:val="28"/>
        </w:rPr>
        <w:br/>
        <w:t xml:space="preserve">Спринт №: </w:t>
      </w:r>
      <w:r w:rsidR="008143ED" w:rsidRPr="00463795">
        <w:rPr>
          <w:color w:val="000000" w:themeColor="text1"/>
          <w:sz w:val="28"/>
          <w:szCs w:val="28"/>
        </w:rPr>
        <w:t>1</w:t>
      </w:r>
      <w:r w:rsidRPr="00463795">
        <w:rPr>
          <w:color w:val="000000" w:themeColor="text1"/>
          <w:sz w:val="28"/>
          <w:szCs w:val="28"/>
        </w:rPr>
        <w:br/>
        <w:t xml:space="preserve">Период проведения: с </w:t>
      </w:r>
      <w:r w:rsidR="008143ED" w:rsidRPr="00463795">
        <w:rPr>
          <w:color w:val="000000" w:themeColor="text1"/>
          <w:sz w:val="28"/>
          <w:szCs w:val="28"/>
        </w:rPr>
        <w:t>2025/09/15</w:t>
      </w:r>
      <w:r w:rsidRPr="00463795">
        <w:rPr>
          <w:color w:val="000000" w:themeColor="text1"/>
          <w:sz w:val="28"/>
          <w:szCs w:val="28"/>
        </w:rPr>
        <w:t xml:space="preserve"> по </w:t>
      </w:r>
      <w:r w:rsidR="008143ED" w:rsidRPr="00463795">
        <w:rPr>
          <w:color w:val="000000" w:themeColor="text1"/>
          <w:sz w:val="28"/>
          <w:szCs w:val="28"/>
        </w:rPr>
        <w:t>2025/09/29</w:t>
      </w:r>
      <w:r w:rsidRPr="00463795">
        <w:rPr>
          <w:color w:val="000000" w:themeColor="text1"/>
          <w:sz w:val="28"/>
          <w:szCs w:val="28"/>
        </w:rPr>
        <w:br/>
        <w:t xml:space="preserve">Проект: </w:t>
      </w:r>
      <w:r w:rsidR="008143ED" w:rsidRPr="00463795">
        <w:rPr>
          <w:color w:val="000000" w:themeColor="text1"/>
          <w:sz w:val="28"/>
          <w:szCs w:val="28"/>
        </w:rPr>
        <w:t>дневник мигрени «</w:t>
      </w:r>
      <w:proofErr w:type="spellStart"/>
      <w:r w:rsidR="008143ED" w:rsidRPr="00463795">
        <w:rPr>
          <w:color w:val="000000" w:themeColor="text1"/>
          <w:sz w:val="28"/>
          <w:szCs w:val="28"/>
        </w:rPr>
        <w:t>Мигренозник</w:t>
      </w:r>
      <w:proofErr w:type="spellEnd"/>
      <w:r w:rsidR="008143ED" w:rsidRPr="00463795">
        <w:rPr>
          <w:color w:val="000000" w:themeColor="text1"/>
          <w:sz w:val="28"/>
          <w:szCs w:val="28"/>
        </w:rPr>
        <w:t>»</w:t>
      </w:r>
    </w:p>
    <w:p w:rsidR="0046413F" w:rsidRDefault="00000000" w:rsidP="00EB3B9D">
      <w:pPr>
        <w:pStyle w:val="21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795">
        <w:rPr>
          <w:rFonts w:ascii="Times New Roman" w:hAnsi="Times New Roman" w:cs="Times New Roman"/>
          <w:color w:val="000000" w:themeColor="text1"/>
          <w:sz w:val="28"/>
          <w:szCs w:val="28"/>
        </w:rPr>
        <w:t>2. Цели спринта</w:t>
      </w:r>
    </w:p>
    <w:p w:rsidR="00463795" w:rsidRPr="00463795" w:rsidRDefault="00463795" w:rsidP="00463795"/>
    <w:p w:rsidR="00CC2C85" w:rsidRPr="00463795" w:rsidRDefault="00CC2C85" w:rsidP="00CC2C85">
      <w:pPr>
        <w:pStyle w:val="ae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463795">
        <w:rPr>
          <w:color w:val="000000" w:themeColor="text1"/>
          <w:sz w:val="28"/>
          <w:szCs w:val="28"/>
        </w:rPr>
        <w:t>Определить идею продукта и провести инициализацию проекта.</w:t>
      </w:r>
    </w:p>
    <w:p w:rsidR="00CC2C85" w:rsidRPr="00463795" w:rsidRDefault="00CC2C85" w:rsidP="00CC2C85">
      <w:pPr>
        <w:pStyle w:val="ae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463795">
        <w:rPr>
          <w:color w:val="000000" w:themeColor="text1"/>
          <w:sz w:val="28"/>
          <w:szCs w:val="28"/>
        </w:rPr>
        <w:t>Определить роли участников команды.</w:t>
      </w:r>
    </w:p>
    <w:p w:rsidR="00CC2C85" w:rsidRPr="00463795" w:rsidRDefault="00CC2C85" w:rsidP="00CC2C85">
      <w:pPr>
        <w:pStyle w:val="ae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463795">
        <w:rPr>
          <w:color w:val="000000" w:themeColor="text1"/>
          <w:sz w:val="28"/>
          <w:szCs w:val="28"/>
        </w:rPr>
        <w:t>Выбрать подход и методологию разработки.</w:t>
      </w:r>
    </w:p>
    <w:p w:rsidR="00CC2C85" w:rsidRPr="00463795" w:rsidRDefault="00CC2C85" w:rsidP="00CC2C85">
      <w:pPr>
        <w:pStyle w:val="ae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463795">
        <w:rPr>
          <w:color w:val="000000" w:themeColor="text1"/>
          <w:sz w:val="28"/>
          <w:szCs w:val="28"/>
        </w:rPr>
        <w:t>Создать проектную инфраструктуру.</w:t>
      </w:r>
    </w:p>
    <w:p w:rsidR="00CC2C85" w:rsidRPr="00463795" w:rsidRDefault="00CC2C85" w:rsidP="00CC2C85">
      <w:pPr>
        <w:pStyle w:val="ae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463795">
        <w:rPr>
          <w:color w:val="000000" w:themeColor="text1"/>
          <w:sz w:val="28"/>
          <w:szCs w:val="28"/>
        </w:rPr>
        <w:t xml:space="preserve">Сформировать </w:t>
      </w:r>
      <w:proofErr w:type="spellStart"/>
      <w:r w:rsidRPr="00463795">
        <w:rPr>
          <w:color w:val="000000" w:themeColor="text1"/>
          <w:sz w:val="28"/>
          <w:szCs w:val="28"/>
        </w:rPr>
        <w:t>backlog</w:t>
      </w:r>
      <w:proofErr w:type="spellEnd"/>
      <w:r w:rsidRPr="00463795">
        <w:rPr>
          <w:color w:val="000000" w:themeColor="text1"/>
          <w:sz w:val="28"/>
          <w:szCs w:val="28"/>
        </w:rPr>
        <w:t xml:space="preserve"> проекта и составить </w:t>
      </w:r>
      <w:proofErr w:type="spellStart"/>
      <w:r w:rsidRPr="00463795">
        <w:rPr>
          <w:color w:val="000000" w:themeColor="text1"/>
          <w:sz w:val="28"/>
          <w:szCs w:val="28"/>
        </w:rPr>
        <w:t>sptint</w:t>
      </w:r>
      <w:proofErr w:type="spellEnd"/>
      <w:r w:rsidRPr="00463795">
        <w:rPr>
          <w:color w:val="000000" w:themeColor="text1"/>
          <w:sz w:val="28"/>
          <w:szCs w:val="28"/>
        </w:rPr>
        <w:t xml:space="preserve"> </w:t>
      </w:r>
      <w:proofErr w:type="spellStart"/>
      <w:r w:rsidRPr="00463795">
        <w:rPr>
          <w:color w:val="000000" w:themeColor="text1"/>
          <w:sz w:val="28"/>
          <w:szCs w:val="28"/>
        </w:rPr>
        <w:t>backlog</w:t>
      </w:r>
      <w:proofErr w:type="spellEnd"/>
      <w:r w:rsidRPr="00463795">
        <w:rPr>
          <w:color w:val="000000" w:themeColor="text1"/>
          <w:sz w:val="28"/>
          <w:szCs w:val="28"/>
        </w:rPr>
        <w:t xml:space="preserve"> для первого спринта.</w:t>
      </w:r>
    </w:p>
    <w:p w:rsidR="0046413F" w:rsidRPr="00463795" w:rsidRDefault="00000000" w:rsidP="00EB3B9D">
      <w:pPr>
        <w:pStyle w:val="21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795">
        <w:rPr>
          <w:rFonts w:ascii="Times New Roman" w:hAnsi="Times New Roman" w:cs="Times New Roman"/>
          <w:color w:val="000000" w:themeColor="text1"/>
          <w:sz w:val="28"/>
          <w:szCs w:val="28"/>
        </w:rPr>
        <w:t>3. Состав команды</w:t>
      </w:r>
    </w:p>
    <w:p w:rsidR="00E652A9" w:rsidRPr="00463795" w:rsidRDefault="00E652A9" w:rsidP="00E652A9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5"/>
        <w:gridCol w:w="2877"/>
        <w:gridCol w:w="2878"/>
      </w:tblGrid>
      <w:tr w:rsidR="008143ED" w:rsidRPr="00463795" w:rsidTr="00CC2C85">
        <w:tc>
          <w:tcPr>
            <w:tcW w:w="2880" w:type="dxa"/>
          </w:tcPr>
          <w:p w:rsidR="0046413F" w:rsidRPr="00463795" w:rsidRDefault="00000000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463795">
              <w:rPr>
                <w:b/>
                <w:bCs/>
                <w:color w:val="000000" w:themeColor="text1"/>
                <w:sz w:val="28"/>
                <w:szCs w:val="28"/>
              </w:rPr>
              <w:t>Имя</w:t>
            </w:r>
          </w:p>
        </w:tc>
        <w:tc>
          <w:tcPr>
            <w:tcW w:w="2880" w:type="dxa"/>
          </w:tcPr>
          <w:p w:rsidR="0046413F" w:rsidRPr="00463795" w:rsidRDefault="00000000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463795">
              <w:rPr>
                <w:b/>
                <w:bCs/>
                <w:color w:val="000000" w:themeColor="text1"/>
                <w:sz w:val="28"/>
                <w:szCs w:val="28"/>
              </w:rPr>
              <w:t>Роль</w:t>
            </w:r>
          </w:p>
        </w:tc>
        <w:tc>
          <w:tcPr>
            <w:tcW w:w="2880" w:type="dxa"/>
          </w:tcPr>
          <w:p w:rsidR="0046413F" w:rsidRPr="00463795" w:rsidRDefault="00000000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463795">
              <w:rPr>
                <w:b/>
                <w:bCs/>
                <w:color w:val="000000" w:themeColor="text1"/>
                <w:sz w:val="28"/>
                <w:szCs w:val="28"/>
              </w:rPr>
              <w:t>Зона ответственности</w:t>
            </w:r>
          </w:p>
        </w:tc>
      </w:tr>
      <w:tr w:rsidR="00CC2C85" w:rsidRPr="00463795" w:rsidTr="00CC2C85">
        <w:tc>
          <w:tcPr>
            <w:tcW w:w="2880" w:type="dxa"/>
          </w:tcPr>
          <w:p w:rsidR="00CC2C85" w:rsidRPr="00463795" w:rsidRDefault="00CC2C85" w:rsidP="00E652A9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463795">
              <w:rPr>
                <w:sz w:val="28"/>
                <w:szCs w:val="28"/>
              </w:rPr>
              <w:t>Балабанов Д.С.</w:t>
            </w:r>
          </w:p>
        </w:tc>
        <w:tc>
          <w:tcPr>
            <w:tcW w:w="28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2C85" w:rsidRPr="00CC2C85" w:rsidTr="00CC2C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C2C85" w:rsidRPr="00CC2C85" w:rsidRDefault="00CC2C85" w:rsidP="00E652A9">
                  <w:pPr>
                    <w:spacing w:after="200" w:line="276" w:lineRule="auto"/>
                    <w:jc w:val="both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:rsidR="00CC2C85" w:rsidRPr="00CC2C85" w:rsidRDefault="00CC2C85" w:rsidP="00E652A9">
            <w:pPr>
              <w:spacing w:after="200" w:line="276" w:lineRule="auto"/>
              <w:jc w:val="both"/>
              <w:rPr>
                <w:vanish/>
                <w:color w:val="000000" w:themeColor="text1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1"/>
            </w:tblGrid>
            <w:tr w:rsidR="00CC2C85" w:rsidRPr="00CC2C85" w:rsidTr="00CC2C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C2C85" w:rsidRPr="00CC2C85" w:rsidRDefault="00CC2C85" w:rsidP="00E652A9">
                  <w:pPr>
                    <w:spacing w:after="200" w:line="276" w:lineRule="auto"/>
                    <w:jc w:val="both"/>
                    <w:rPr>
                      <w:color w:val="000000" w:themeColor="text1"/>
                      <w:sz w:val="28"/>
                      <w:szCs w:val="28"/>
                    </w:rPr>
                  </w:pPr>
                  <w:r w:rsidRPr="00CC2C85">
                    <w:rPr>
                      <w:color w:val="000000" w:themeColor="text1"/>
                      <w:sz w:val="28"/>
                      <w:szCs w:val="28"/>
                    </w:rPr>
                    <w:t>Разработчик (</w:t>
                  </w:r>
                  <w:proofErr w:type="spellStart"/>
                  <w:r w:rsidRPr="00CC2C85">
                    <w:rPr>
                      <w:color w:val="000000" w:themeColor="text1"/>
                      <w:sz w:val="28"/>
                      <w:szCs w:val="28"/>
                    </w:rPr>
                    <w:t>frontend</w:t>
                  </w:r>
                  <w:proofErr w:type="spellEnd"/>
                  <w:r w:rsidRPr="00CC2C85">
                    <w:rPr>
                      <w:color w:val="000000" w:themeColor="text1"/>
                      <w:sz w:val="28"/>
                      <w:szCs w:val="28"/>
                    </w:rPr>
                    <w:t xml:space="preserve"> + </w:t>
                  </w:r>
                  <w:proofErr w:type="spellStart"/>
                  <w:r w:rsidRPr="00CC2C85">
                    <w:rPr>
                      <w:color w:val="000000" w:themeColor="text1"/>
                      <w:sz w:val="28"/>
                      <w:szCs w:val="28"/>
                    </w:rPr>
                    <w:t>backend</w:t>
                  </w:r>
                  <w:proofErr w:type="spellEnd"/>
                  <w:r w:rsidRPr="00CC2C85">
                    <w:rPr>
                      <w:color w:val="000000" w:themeColor="text1"/>
                      <w:sz w:val="28"/>
                      <w:szCs w:val="28"/>
                    </w:rPr>
                    <w:t>)</w:t>
                  </w:r>
                </w:p>
              </w:tc>
            </w:tr>
          </w:tbl>
          <w:p w:rsidR="00CC2C85" w:rsidRPr="00463795" w:rsidRDefault="00CC2C85" w:rsidP="00E652A9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80" w:type="dxa"/>
          </w:tcPr>
          <w:p w:rsidR="00CC2C85" w:rsidRPr="00463795" w:rsidRDefault="00CC2C85" w:rsidP="00E652A9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463795">
              <w:rPr>
                <w:color w:val="000000" w:themeColor="text1"/>
                <w:sz w:val="28"/>
                <w:szCs w:val="28"/>
              </w:rPr>
              <w:t>Настройка инфраструктуры, CI/CD</w:t>
            </w:r>
          </w:p>
        </w:tc>
      </w:tr>
      <w:tr w:rsidR="00CC2C85" w:rsidRPr="00463795" w:rsidTr="00CC2C85">
        <w:tc>
          <w:tcPr>
            <w:tcW w:w="2880" w:type="dxa"/>
          </w:tcPr>
          <w:p w:rsidR="00CC2C85" w:rsidRPr="00463795" w:rsidRDefault="00CC2C85" w:rsidP="00E652A9">
            <w:pPr>
              <w:jc w:val="both"/>
              <w:rPr>
                <w:sz w:val="28"/>
                <w:szCs w:val="28"/>
              </w:rPr>
            </w:pPr>
            <w:r w:rsidRPr="00463795">
              <w:rPr>
                <w:sz w:val="28"/>
                <w:szCs w:val="28"/>
              </w:rPr>
              <w:t>Беликова Е.С.</w:t>
            </w:r>
          </w:p>
        </w:tc>
        <w:tc>
          <w:tcPr>
            <w:tcW w:w="2880" w:type="dxa"/>
          </w:tcPr>
          <w:p w:rsidR="00CC2C85" w:rsidRPr="00463795" w:rsidRDefault="00CC2C85" w:rsidP="00E652A9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463795">
              <w:rPr>
                <w:color w:val="000000" w:themeColor="text1"/>
                <w:sz w:val="28"/>
                <w:szCs w:val="28"/>
              </w:rPr>
              <w:t>Тестировщик</w:t>
            </w:r>
          </w:p>
        </w:tc>
        <w:tc>
          <w:tcPr>
            <w:tcW w:w="2880" w:type="dxa"/>
          </w:tcPr>
          <w:p w:rsidR="00CC2C85" w:rsidRPr="00463795" w:rsidRDefault="00CC2C85" w:rsidP="00E652A9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463795">
              <w:rPr>
                <w:color w:val="000000" w:themeColor="text1"/>
                <w:sz w:val="28"/>
                <w:szCs w:val="28"/>
              </w:rPr>
              <w:t>Проверка задач, настройка Jira workflow</w:t>
            </w:r>
          </w:p>
        </w:tc>
      </w:tr>
      <w:tr w:rsidR="00CC2C85" w:rsidRPr="00463795" w:rsidTr="00CC2C85">
        <w:tc>
          <w:tcPr>
            <w:tcW w:w="2880" w:type="dxa"/>
          </w:tcPr>
          <w:p w:rsidR="00CC2C85" w:rsidRPr="00463795" w:rsidRDefault="00CC2C85" w:rsidP="00E652A9">
            <w:pPr>
              <w:jc w:val="both"/>
              <w:rPr>
                <w:sz w:val="28"/>
                <w:szCs w:val="28"/>
              </w:rPr>
            </w:pPr>
            <w:r w:rsidRPr="00463795">
              <w:rPr>
                <w:sz w:val="28"/>
                <w:szCs w:val="28"/>
              </w:rPr>
              <w:t>Денисова М.И.</w:t>
            </w:r>
          </w:p>
        </w:tc>
        <w:tc>
          <w:tcPr>
            <w:tcW w:w="2880" w:type="dxa"/>
          </w:tcPr>
          <w:p w:rsidR="00CC2C85" w:rsidRPr="00463795" w:rsidRDefault="00CC2C85" w:rsidP="00E652A9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463795">
              <w:rPr>
                <w:color w:val="000000" w:themeColor="text1"/>
                <w:sz w:val="28"/>
                <w:szCs w:val="28"/>
              </w:rPr>
              <w:t>Product Owner + аналитика</w:t>
            </w:r>
          </w:p>
        </w:tc>
        <w:tc>
          <w:tcPr>
            <w:tcW w:w="2880" w:type="dxa"/>
          </w:tcPr>
          <w:p w:rsidR="00CC2C85" w:rsidRPr="00463795" w:rsidRDefault="00CC2C85" w:rsidP="00E652A9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463795">
              <w:rPr>
                <w:color w:val="000000" w:themeColor="text1"/>
                <w:sz w:val="28"/>
                <w:szCs w:val="28"/>
              </w:rPr>
              <w:t xml:space="preserve">Определение целей продукта, паспорт проекта + Анализ требований, структура </w:t>
            </w:r>
            <w:r w:rsidRPr="00463795">
              <w:rPr>
                <w:color w:val="000000" w:themeColor="text1"/>
                <w:sz w:val="28"/>
                <w:szCs w:val="28"/>
                <w:lang w:val="en-US"/>
              </w:rPr>
              <w:t>backlog</w:t>
            </w:r>
          </w:p>
        </w:tc>
      </w:tr>
      <w:tr w:rsidR="00CC2C85" w:rsidRPr="00463795" w:rsidTr="00CC2C85">
        <w:tc>
          <w:tcPr>
            <w:tcW w:w="2880" w:type="dxa"/>
          </w:tcPr>
          <w:p w:rsidR="00CC2C85" w:rsidRPr="00463795" w:rsidRDefault="00CC2C85" w:rsidP="00E652A9">
            <w:pPr>
              <w:jc w:val="both"/>
              <w:rPr>
                <w:sz w:val="28"/>
                <w:szCs w:val="28"/>
              </w:rPr>
            </w:pPr>
            <w:proofErr w:type="spellStart"/>
            <w:r w:rsidRPr="00463795">
              <w:rPr>
                <w:sz w:val="28"/>
                <w:szCs w:val="28"/>
              </w:rPr>
              <w:t>Латынова</w:t>
            </w:r>
            <w:proofErr w:type="spellEnd"/>
            <w:r w:rsidRPr="00463795">
              <w:rPr>
                <w:sz w:val="28"/>
                <w:szCs w:val="28"/>
              </w:rPr>
              <w:t xml:space="preserve"> Т.А.</w:t>
            </w:r>
          </w:p>
        </w:tc>
        <w:tc>
          <w:tcPr>
            <w:tcW w:w="2880" w:type="dxa"/>
          </w:tcPr>
          <w:p w:rsidR="00CC2C85" w:rsidRPr="00463795" w:rsidRDefault="00CC2C85" w:rsidP="00E652A9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463795">
              <w:rPr>
                <w:color w:val="000000" w:themeColor="text1"/>
                <w:sz w:val="28"/>
                <w:szCs w:val="28"/>
              </w:rPr>
              <w:t>Scrum Master + аналитика</w:t>
            </w:r>
          </w:p>
        </w:tc>
        <w:tc>
          <w:tcPr>
            <w:tcW w:w="2880" w:type="dxa"/>
          </w:tcPr>
          <w:p w:rsidR="00CC2C85" w:rsidRPr="00463795" w:rsidRDefault="00CC2C85" w:rsidP="00E652A9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463795">
              <w:rPr>
                <w:color w:val="000000" w:themeColor="text1"/>
                <w:sz w:val="28"/>
                <w:szCs w:val="28"/>
              </w:rPr>
              <w:t xml:space="preserve">Организация встреч, контроль коммуникаций, KPI + Анализ требований, структура </w:t>
            </w:r>
            <w:r w:rsidRPr="00463795">
              <w:rPr>
                <w:color w:val="000000" w:themeColor="text1"/>
                <w:sz w:val="28"/>
                <w:szCs w:val="28"/>
                <w:lang w:val="en-US"/>
              </w:rPr>
              <w:t>backlog</w:t>
            </w:r>
          </w:p>
        </w:tc>
      </w:tr>
      <w:tr w:rsidR="00CC2C85" w:rsidRPr="00463795" w:rsidTr="00CC2C85">
        <w:tc>
          <w:tcPr>
            <w:tcW w:w="2880" w:type="dxa"/>
          </w:tcPr>
          <w:p w:rsidR="00CC2C85" w:rsidRPr="00463795" w:rsidRDefault="00CC2C85" w:rsidP="00E652A9">
            <w:pPr>
              <w:jc w:val="both"/>
              <w:rPr>
                <w:sz w:val="28"/>
                <w:szCs w:val="28"/>
              </w:rPr>
            </w:pPr>
            <w:proofErr w:type="spellStart"/>
            <w:r w:rsidRPr="00463795">
              <w:rPr>
                <w:sz w:val="28"/>
                <w:szCs w:val="28"/>
              </w:rPr>
              <w:lastRenderedPageBreak/>
              <w:t>Хоборова</w:t>
            </w:r>
            <w:proofErr w:type="spellEnd"/>
            <w:r w:rsidRPr="00463795">
              <w:rPr>
                <w:sz w:val="28"/>
                <w:szCs w:val="28"/>
              </w:rPr>
              <w:t xml:space="preserve"> А.М.</w:t>
            </w:r>
          </w:p>
        </w:tc>
        <w:tc>
          <w:tcPr>
            <w:tcW w:w="28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2C85" w:rsidRPr="00CC2C85" w:rsidTr="00CC2C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C2C85" w:rsidRPr="00CC2C85" w:rsidRDefault="00CC2C85" w:rsidP="00E652A9">
                  <w:pPr>
                    <w:spacing w:after="200" w:line="276" w:lineRule="auto"/>
                    <w:jc w:val="both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:rsidR="00CC2C85" w:rsidRPr="00CC2C85" w:rsidRDefault="00CC2C85" w:rsidP="00E652A9">
            <w:pPr>
              <w:spacing w:after="200" w:line="276" w:lineRule="auto"/>
              <w:jc w:val="both"/>
              <w:rPr>
                <w:vanish/>
                <w:color w:val="000000" w:themeColor="text1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1"/>
            </w:tblGrid>
            <w:tr w:rsidR="00CC2C85" w:rsidRPr="00CC2C85" w:rsidTr="00CC2C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C2C85" w:rsidRPr="00CC2C85" w:rsidRDefault="00CC2C85" w:rsidP="00E652A9">
                  <w:pPr>
                    <w:spacing w:after="200" w:line="276" w:lineRule="auto"/>
                    <w:jc w:val="both"/>
                    <w:rPr>
                      <w:color w:val="000000" w:themeColor="text1"/>
                      <w:sz w:val="28"/>
                      <w:szCs w:val="28"/>
                    </w:rPr>
                  </w:pPr>
                  <w:r w:rsidRPr="00CC2C85">
                    <w:rPr>
                      <w:color w:val="000000" w:themeColor="text1"/>
                      <w:sz w:val="28"/>
                      <w:szCs w:val="28"/>
                    </w:rPr>
                    <w:t>Разработчик (БД)</w:t>
                  </w:r>
                  <w:r w:rsidRPr="00463795">
                    <w:rPr>
                      <w:color w:val="000000" w:themeColor="text1"/>
                      <w:sz w:val="28"/>
                      <w:szCs w:val="28"/>
                    </w:rPr>
                    <w:t xml:space="preserve"> + тестировщик</w:t>
                  </w:r>
                </w:p>
              </w:tc>
            </w:tr>
          </w:tbl>
          <w:p w:rsidR="00CC2C85" w:rsidRPr="00463795" w:rsidRDefault="00CC2C85" w:rsidP="00E652A9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80" w:type="dxa"/>
          </w:tcPr>
          <w:p w:rsidR="00CC2C85" w:rsidRPr="00463795" w:rsidRDefault="00CC2C85" w:rsidP="00E652A9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463795">
              <w:rPr>
                <w:color w:val="000000" w:themeColor="text1"/>
                <w:sz w:val="28"/>
                <w:szCs w:val="28"/>
              </w:rPr>
              <w:t>Проектирование и реализация базы данных</w:t>
            </w:r>
          </w:p>
        </w:tc>
      </w:tr>
    </w:tbl>
    <w:p w:rsidR="0046413F" w:rsidRPr="00463795" w:rsidRDefault="00000000" w:rsidP="00EB3B9D">
      <w:pPr>
        <w:pStyle w:val="21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795">
        <w:rPr>
          <w:rFonts w:ascii="Times New Roman" w:hAnsi="Times New Roman" w:cs="Times New Roman"/>
          <w:color w:val="000000" w:themeColor="text1"/>
          <w:sz w:val="28"/>
          <w:szCs w:val="28"/>
        </w:rPr>
        <w:t>4. Сравнение плана и факта</w:t>
      </w:r>
    </w:p>
    <w:p w:rsidR="00E652A9" w:rsidRPr="00463795" w:rsidRDefault="00E652A9" w:rsidP="00E652A9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3"/>
        <w:gridCol w:w="1160"/>
        <w:gridCol w:w="1162"/>
        <w:gridCol w:w="1623"/>
        <w:gridCol w:w="1982"/>
      </w:tblGrid>
      <w:tr w:rsidR="00354913" w:rsidRPr="00463795" w:rsidTr="00E652A9">
        <w:tc>
          <w:tcPr>
            <w:tcW w:w="2170" w:type="dxa"/>
          </w:tcPr>
          <w:p w:rsidR="00354913" w:rsidRPr="00354913" w:rsidRDefault="00354913" w:rsidP="00354913">
            <w:pPr>
              <w:spacing w:after="200" w:line="276" w:lineRule="auto"/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354913"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  <w:lang w:val="en-US" w:eastAsia="en-US"/>
              </w:rPr>
              <w:t>Цель</w:t>
            </w:r>
            <w:proofErr w:type="spellEnd"/>
            <w:r w:rsidRPr="00354913"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  <w:lang w:val="en-US" w:eastAsia="en-US"/>
              </w:rPr>
              <w:t xml:space="preserve"> / </w:t>
            </w:r>
            <w:proofErr w:type="spellStart"/>
            <w:r w:rsidRPr="00354913"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  <w:lang w:val="en-US" w:eastAsia="en-US"/>
              </w:rPr>
              <w:t>Задача</w:t>
            </w:r>
            <w:proofErr w:type="spellEnd"/>
          </w:p>
        </w:tc>
        <w:tc>
          <w:tcPr>
            <w:tcW w:w="1642" w:type="dxa"/>
          </w:tcPr>
          <w:p w:rsidR="00354913" w:rsidRPr="00354913" w:rsidRDefault="00354913" w:rsidP="00354913">
            <w:pPr>
              <w:spacing w:after="200" w:line="276" w:lineRule="auto"/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354913"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  <w:lang w:val="en-US" w:eastAsia="en-US"/>
              </w:rPr>
              <w:t>План</w:t>
            </w:r>
            <w:proofErr w:type="spellEnd"/>
          </w:p>
        </w:tc>
        <w:tc>
          <w:tcPr>
            <w:tcW w:w="1642" w:type="dxa"/>
          </w:tcPr>
          <w:p w:rsidR="00354913" w:rsidRPr="00354913" w:rsidRDefault="00354913" w:rsidP="00354913">
            <w:pPr>
              <w:spacing w:after="200" w:line="276" w:lineRule="auto"/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354913"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  <w:lang w:val="en-US" w:eastAsia="en-US"/>
              </w:rPr>
              <w:t>Факт</w:t>
            </w:r>
            <w:proofErr w:type="spellEnd"/>
          </w:p>
        </w:tc>
        <w:tc>
          <w:tcPr>
            <w:tcW w:w="1691" w:type="dxa"/>
          </w:tcPr>
          <w:p w:rsidR="00354913" w:rsidRPr="00354913" w:rsidRDefault="00354913" w:rsidP="00354913">
            <w:pPr>
              <w:spacing w:after="200" w:line="276" w:lineRule="auto"/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354913"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  <w:lang w:val="en-US" w:eastAsia="en-US"/>
              </w:rPr>
              <w:t>Статус</w:t>
            </w:r>
            <w:proofErr w:type="spellEnd"/>
          </w:p>
        </w:tc>
        <w:tc>
          <w:tcPr>
            <w:tcW w:w="1711" w:type="dxa"/>
          </w:tcPr>
          <w:p w:rsidR="00354913" w:rsidRPr="00354913" w:rsidRDefault="00354913" w:rsidP="00354913">
            <w:pPr>
              <w:spacing w:after="200" w:line="276" w:lineRule="auto"/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354913"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  <w:lang w:val="en-US" w:eastAsia="en-US"/>
              </w:rPr>
              <w:t>Комментарий</w:t>
            </w:r>
            <w:proofErr w:type="spellEnd"/>
          </w:p>
        </w:tc>
      </w:tr>
      <w:tr w:rsidR="00354913" w:rsidRPr="00463795" w:rsidTr="00E652A9">
        <w:tc>
          <w:tcPr>
            <w:tcW w:w="2170" w:type="dxa"/>
          </w:tcPr>
          <w:p w:rsidR="00354913" w:rsidRPr="00354913" w:rsidRDefault="00354913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Провести</w:t>
            </w:r>
            <w:proofErr w:type="spellEnd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инициализационную</w:t>
            </w:r>
            <w:proofErr w:type="spellEnd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встречу</w:t>
            </w:r>
            <w:proofErr w:type="spellEnd"/>
          </w:p>
        </w:tc>
        <w:tc>
          <w:tcPr>
            <w:tcW w:w="1642" w:type="dxa"/>
          </w:tcPr>
          <w:p w:rsidR="00354913" w:rsidRPr="00354913" w:rsidRDefault="00354913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</w:pPr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14.09</w:t>
            </w:r>
          </w:p>
        </w:tc>
        <w:tc>
          <w:tcPr>
            <w:tcW w:w="1642" w:type="dxa"/>
          </w:tcPr>
          <w:p w:rsidR="00354913" w:rsidRPr="00354913" w:rsidRDefault="00354913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</w:pPr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14.09</w:t>
            </w:r>
          </w:p>
        </w:tc>
        <w:tc>
          <w:tcPr>
            <w:tcW w:w="1691" w:type="dxa"/>
          </w:tcPr>
          <w:p w:rsidR="00354913" w:rsidRPr="00354913" w:rsidRDefault="00354913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Выполнено</w:t>
            </w:r>
            <w:proofErr w:type="spellEnd"/>
          </w:p>
        </w:tc>
        <w:tc>
          <w:tcPr>
            <w:tcW w:w="1711" w:type="dxa"/>
          </w:tcPr>
          <w:p w:rsidR="00354913" w:rsidRPr="00354913" w:rsidRDefault="00354913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</w:pPr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Определена идея проекта и роли</w:t>
            </w:r>
          </w:p>
        </w:tc>
      </w:tr>
      <w:tr w:rsidR="00354913" w:rsidRPr="00463795" w:rsidTr="00E652A9">
        <w:tc>
          <w:tcPr>
            <w:tcW w:w="2170" w:type="dxa"/>
          </w:tcPr>
          <w:p w:rsidR="00354913" w:rsidRPr="00354913" w:rsidRDefault="00354913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Создать</w:t>
            </w:r>
            <w:proofErr w:type="spellEnd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паспорт</w:t>
            </w:r>
            <w:proofErr w:type="spellEnd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проекта</w:t>
            </w:r>
            <w:proofErr w:type="spellEnd"/>
          </w:p>
        </w:tc>
        <w:tc>
          <w:tcPr>
            <w:tcW w:w="1642" w:type="dxa"/>
          </w:tcPr>
          <w:p w:rsidR="00354913" w:rsidRPr="00354913" w:rsidRDefault="00354913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До</w:t>
            </w:r>
            <w:proofErr w:type="spellEnd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 xml:space="preserve"> 15.09</w:t>
            </w:r>
          </w:p>
        </w:tc>
        <w:tc>
          <w:tcPr>
            <w:tcW w:w="1642" w:type="dxa"/>
          </w:tcPr>
          <w:p w:rsidR="00354913" w:rsidRPr="00354913" w:rsidRDefault="00354913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</w:pPr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15.09</w:t>
            </w:r>
          </w:p>
        </w:tc>
        <w:tc>
          <w:tcPr>
            <w:tcW w:w="1691" w:type="dxa"/>
          </w:tcPr>
          <w:p w:rsidR="00354913" w:rsidRPr="00354913" w:rsidRDefault="00354913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Выполнено</w:t>
            </w:r>
            <w:proofErr w:type="spellEnd"/>
          </w:p>
        </w:tc>
        <w:tc>
          <w:tcPr>
            <w:tcW w:w="1711" w:type="dxa"/>
          </w:tcPr>
          <w:p w:rsidR="00354913" w:rsidRPr="00354913" w:rsidRDefault="00354913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Подготовила</w:t>
            </w:r>
            <w:proofErr w:type="spellEnd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 xml:space="preserve"> </w:t>
            </w:r>
            <w:r w:rsidRPr="00463795">
              <w:rPr>
                <w:sz w:val="28"/>
                <w:szCs w:val="28"/>
              </w:rPr>
              <w:t>Денисова М.И.</w:t>
            </w:r>
          </w:p>
        </w:tc>
      </w:tr>
      <w:tr w:rsidR="00354913" w:rsidRPr="00463795" w:rsidTr="00E652A9">
        <w:tc>
          <w:tcPr>
            <w:tcW w:w="2170" w:type="dxa"/>
          </w:tcPr>
          <w:p w:rsidR="00354913" w:rsidRPr="00354913" w:rsidRDefault="00354913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Настроить</w:t>
            </w:r>
            <w:proofErr w:type="spellEnd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 xml:space="preserve"> Jira и workflow</w:t>
            </w:r>
          </w:p>
        </w:tc>
        <w:tc>
          <w:tcPr>
            <w:tcW w:w="1642" w:type="dxa"/>
          </w:tcPr>
          <w:p w:rsidR="00354913" w:rsidRPr="00354913" w:rsidRDefault="00354913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До</w:t>
            </w:r>
            <w:proofErr w:type="spellEnd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 xml:space="preserve"> 15.09</w:t>
            </w:r>
          </w:p>
        </w:tc>
        <w:tc>
          <w:tcPr>
            <w:tcW w:w="1642" w:type="dxa"/>
          </w:tcPr>
          <w:p w:rsidR="00354913" w:rsidRPr="00354913" w:rsidRDefault="00354913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</w:pPr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15.09</w:t>
            </w:r>
          </w:p>
        </w:tc>
        <w:tc>
          <w:tcPr>
            <w:tcW w:w="1691" w:type="dxa"/>
          </w:tcPr>
          <w:p w:rsidR="00354913" w:rsidRPr="00354913" w:rsidRDefault="00354913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Выполнено</w:t>
            </w:r>
            <w:proofErr w:type="spellEnd"/>
          </w:p>
        </w:tc>
        <w:tc>
          <w:tcPr>
            <w:tcW w:w="1711" w:type="dxa"/>
          </w:tcPr>
          <w:p w:rsidR="00354913" w:rsidRPr="00354913" w:rsidRDefault="00354913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Настроила</w:t>
            </w:r>
            <w:proofErr w:type="spellEnd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 xml:space="preserve"> </w:t>
            </w:r>
            <w:r w:rsidRPr="00463795">
              <w:rPr>
                <w:sz w:val="28"/>
                <w:szCs w:val="28"/>
              </w:rPr>
              <w:t>Беликова Е.С.</w:t>
            </w:r>
          </w:p>
        </w:tc>
      </w:tr>
      <w:tr w:rsidR="00354913" w:rsidRPr="00463795" w:rsidTr="00E652A9">
        <w:tc>
          <w:tcPr>
            <w:tcW w:w="2170" w:type="dxa"/>
          </w:tcPr>
          <w:p w:rsidR="00354913" w:rsidRPr="00354913" w:rsidRDefault="00354913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Зарегистрировать</w:t>
            </w:r>
            <w:proofErr w:type="spellEnd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хостинг</w:t>
            </w:r>
            <w:proofErr w:type="spellEnd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 xml:space="preserve"> и </w:t>
            </w:r>
            <w:proofErr w:type="spellStart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домен</w:t>
            </w:r>
            <w:proofErr w:type="spellEnd"/>
          </w:p>
        </w:tc>
        <w:tc>
          <w:tcPr>
            <w:tcW w:w="1642" w:type="dxa"/>
          </w:tcPr>
          <w:p w:rsidR="00354913" w:rsidRPr="00354913" w:rsidRDefault="00354913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До</w:t>
            </w:r>
            <w:proofErr w:type="spellEnd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 xml:space="preserve"> 15.09</w:t>
            </w:r>
          </w:p>
        </w:tc>
        <w:tc>
          <w:tcPr>
            <w:tcW w:w="1642" w:type="dxa"/>
          </w:tcPr>
          <w:p w:rsidR="00354913" w:rsidRPr="00354913" w:rsidRDefault="00354913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</w:pPr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15.09</w:t>
            </w:r>
          </w:p>
        </w:tc>
        <w:tc>
          <w:tcPr>
            <w:tcW w:w="1691" w:type="dxa"/>
          </w:tcPr>
          <w:p w:rsidR="00354913" w:rsidRPr="00354913" w:rsidRDefault="00354913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Выполнено</w:t>
            </w:r>
            <w:proofErr w:type="spellEnd"/>
          </w:p>
        </w:tc>
        <w:tc>
          <w:tcPr>
            <w:tcW w:w="1711" w:type="dxa"/>
          </w:tcPr>
          <w:p w:rsidR="00354913" w:rsidRPr="00354913" w:rsidRDefault="00354913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Сделал</w:t>
            </w:r>
            <w:proofErr w:type="spellEnd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 xml:space="preserve"> </w:t>
            </w:r>
            <w:r w:rsidRPr="00463795">
              <w:rPr>
                <w:sz w:val="28"/>
                <w:szCs w:val="28"/>
              </w:rPr>
              <w:t>Балабанов Д.С.</w:t>
            </w:r>
          </w:p>
        </w:tc>
      </w:tr>
      <w:tr w:rsidR="00354913" w:rsidRPr="00463795" w:rsidTr="00E652A9">
        <w:tc>
          <w:tcPr>
            <w:tcW w:w="2170" w:type="dxa"/>
          </w:tcPr>
          <w:p w:rsidR="00354913" w:rsidRPr="00354913" w:rsidRDefault="00354913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Сформировать</w:t>
            </w:r>
            <w:proofErr w:type="spellEnd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 xml:space="preserve"> backlog </w:t>
            </w:r>
            <w:proofErr w:type="spellStart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из</w:t>
            </w:r>
            <w:proofErr w:type="spellEnd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 xml:space="preserve"> 100 </w:t>
            </w:r>
            <w:proofErr w:type="spellStart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задач</w:t>
            </w:r>
            <w:proofErr w:type="spellEnd"/>
          </w:p>
        </w:tc>
        <w:tc>
          <w:tcPr>
            <w:tcW w:w="1642" w:type="dxa"/>
          </w:tcPr>
          <w:p w:rsidR="00354913" w:rsidRPr="00354913" w:rsidRDefault="00354913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До</w:t>
            </w:r>
            <w:proofErr w:type="spellEnd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 xml:space="preserve"> 20.09</w:t>
            </w:r>
          </w:p>
        </w:tc>
        <w:tc>
          <w:tcPr>
            <w:tcW w:w="1642" w:type="dxa"/>
          </w:tcPr>
          <w:p w:rsidR="00354913" w:rsidRPr="00354913" w:rsidRDefault="00354913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</w:pPr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20.09</w:t>
            </w:r>
          </w:p>
        </w:tc>
        <w:tc>
          <w:tcPr>
            <w:tcW w:w="1691" w:type="dxa"/>
          </w:tcPr>
          <w:p w:rsidR="00354913" w:rsidRPr="00354913" w:rsidRDefault="00354913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Выполнено</w:t>
            </w:r>
            <w:proofErr w:type="spellEnd"/>
          </w:p>
        </w:tc>
        <w:tc>
          <w:tcPr>
            <w:tcW w:w="1711" w:type="dxa"/>
          </w:tcPr>
          <w:p w:rsidR="00354913" w:rsidRPr="00354913" w:rsidRDefault="00354913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</w:pPr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Все задачи распределены по эпикам</w:t>
            </w:r>
          </w:p>
        </w:tc>
      </w:tr>
      <w:tr w:rsidR="00354913" w:rsidRPr="00463795" w:rsidTr="00E652A9">
        <w:tc>
          <w:tcPr>
            <w:tcW w:w="2170" w:type="dxa"/>
          </w:tcPr>
          <w:p w:rsidR="00354913" w:rsidRPr="00354913" w:rsidRDefault="00354913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Провести</w:t>
            </w:r>
            <w:proofErr w:type="spellEnd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планирование</w:t>
            </w:r>
            <w:proofErr w:type="spellEnd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спринта</w:t>
            </w:r>
            <w:proofErr w:type="spellEnd"/>
          </w:p>
        </w:tc>
        <w:tc>
          <w:tcPr>
            <w:tcW w:w="1642" w:type="dxa"/>
          </w:tcPr>
          <w:p w:rsidR="00354913" w:rsidRPr="00354913" w:rsidRDefault="00354913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До</w:t>
            </w:r>
            <w:proofErr w:type="spellEnd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 xml:space="preserve"> 28.09</w:t>
            </w:r>
          </w:p>
        </w:tc>
        <w:tc>
          <w:tcPr>
            <w:tcW w:w="1642" w:type="dxa"/>
          </w:tcPr>
          <w:p w:rsidR="00354913" w:rsidRPr="00354913" w:rsidRDefault="00354913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</w:pPr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28.09</w:t>
            </w:r>
          </w:p>
        </w:tc>
        <w:tc>
          <w:tcPr>
            <w:tcW w:w="1691" w:type="dxa"/>
          </w:tcPr>
          <w:p w:rsidR="00354913" w:rsidRPr="00354913" w:rsidRDefault="00354913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Выполнено</w:t>
            </w:r>
            <w:proofErr w:type="spellEnd"/>
          </w:p>
        </w:tc>
        <w:tc>
          <w:tcPr>
            <w:tcW w:w="1711" w:type="dxa"/>
          </w:tcPr>
          <w:p w:rsidR="00354913" w:rsidRPr="00354913" w:rsidRDefault="00354913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</w:pPr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 xml:space="preserve">Задачи распределены и оценены </w:t>
            </w:r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Story</w:t>
            </w:r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 xml:space="preserve"> </w:t>
            </w:r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Points</w:t>
            </w:r>
          </w:p>
        </w:tc>
      </w:tr>
    </w:tbl>
    <w:p w:rsidR="00354913" w:rsidRPr="00463795" w:rsidRDefault="00354913">
      <w:pPr>
        <w:pStyle w:val="21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463795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Итог: 100% запланированных задач подготовки выполнены в срок.</w:t>
      </w:r>
    </w:p>
    <w:p w:rsidR="0046413F" w:rsidRPr="00463795" w:rsidRDefault="00000000" w:rsidP="00EB3B9D">
      <w:pPr>
        <w:pStyle w:val="21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795">
        <w:rPr>
          <w:rFonts w:ascii="Times New Roman" w:hAnsi="Times New Roman" w:cs="Times New Roman"/>
          <w:color w:val="000000" w:themeColor="text1"/>
          <w:sz w:val="28"/>
          <w:szCs w:val="28"/>
        </w:rPr>
        <w:t>5. Организация встреч</w:t>
      </w:r>
    </w:p>
    <w:p w:rsidR="00354913" w:rsidRPr="00463795" w:rsidRDefault="00354913" w:rsidP="00354913">
      <w:pPr>
        <w:rPr>
          <w:sz w:val="28"/>
          <w:szCs w:val="28"/>
          <w:lang w:eastAsia="en-US"/>
        </w:rPr>
      </w:pPr>
    </w:p>
    <w:tbl>
      <w:tblPr>
        <w:tblW w:w="88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1228"/>
        <w:gridCol w:w="1749"/>
        <w:gridCol w:w="3260"/>
      </w:tblGrid>
      <w:tr w:rsidR="00463795" w:rsidRPr="00463795" w:rsidTr="00463795">
        <w:trPr>
          <w:tblHeader/>
        </w:trPr>
        <w:tc>
          <w:tcPr>
            <w:tcW w:w="2567" w:type="dxa"/>
            <w:vAlign w:val="center"/>
            <w:hideMark/>
          </w:tcPr>
          <w:p w:rsidR="00354913" w:rsidRPr="00463795" w:rsidRDefault="00354913">
            <w:pPr>
              <w:jc w:val="center"/>
              <w:rPr>
                <w:b/>
                <w:bCs/>
                <w:sz w:val="28"/>
                <w:szCs w:val="28"/>
              </w:rPr>
            </w:pPr>
            <w:r w:rsidRPr="00463795">
              <w:rPr>
                <w:b/>
                <w:bCs/>
                <w:sz w:val="28"/>
                <w:szCs w:val="28"/>
              </w:rPr>
              <w:t>Тип встречи</w:t>
            </w:r>
          </w:p>
        </w:tc>
        <w:tc>
          <w:tcPr>
            <w:tcW w:w="1228" w:type="dxa"/>
            <w:vAlign w:val="center"/>
            <w:hideMark/>
          </w:tcPr>
          <w:p w:rsidR="00354913" w:rsidRPr="00463795" w:rsidRDefault="00354913">
            <w:pPr>
              <w:jc w:val="center"/>
              <w:rPr>
                <w:b/>
                <w:bCs/>
                <w:sz w:val="28"/>
                <w:szCs w:val="28"/>
              </w:rPr>
            </w:pPr>
            <w:r w:rsidRPr="00463795">
              <w:rPr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1749" w:type="dxa"/>
            <w:vAlign w:val="center"/>
            <w:hideMark/>
          </w:tcPr>
          <w:p w:rsidR="00354913" w:rsidRPr="00463795" w:rsidRDefault="00354913">
            <w:pPr>
              <w:jc w:val="center"/>
              <w:rPr>
                <w:b/>
                <w:bCs/>
                <w:sz w:val="28"/>
                <w:szCs w:val="28"/>
              </w:rPr>
            </w:pPr>
            <w:r w:rsidRPr="00463795">
              <w:rPr>
                <w:b/>
                <w:bCs/>
                <w:sz w:val="28"/>
                <w:szCs w:val="28"/>
              </w:rPr>
              <w:t>Участники</w:t>
            </w:r>
          </w:p>
        </w:tc>
        <w:tc>
          <w:tcPr>
            <w:tcW w:w="3260" w:type="dxa"/>
            <w:vAlign w:val="center"/>
            <w:hideMark/>
          </w:tcPr>
          <w:p w:rsidR="00354913" w:rsidRPr="00463795" w:rsidRDefault="00354913">
            <w:pPr>
              <w:jc w:val="center"/>
              <w:rPr>
                <w:b/>
                <w:bCs/>
                <w:sz w:val="28"/>
                <w:szCs w:val="28"/>
              </w:rPr>
            </w:pPr>
            <w:r w:rsidRPr="00463795">
              <w:rPr>
                <w:b/>
                <w:bCs/>
                <w:sz w:val="28"/>
                <w:szCs w:val="28"/>
              </w:rPr>
              <w:t>Основные итоги</w:t>
            </w:r>
          </w:p>
        </w:tc>
      </w:tr>
      <w:tr w:rsidR="00463795" w:rsidRPr="00463795" w:rsidTr="00463795">
        <w:tc>
          <w:tcPr>
            <w:tcW w:w="2567" w:type="dxa"/>
            <w:vAlign w:val="center"/>
            <w:hideMark/>
          </w:tcPr>
          <w:p w:rsidR="00354913" w:rsidRPr="00463795" w:rsidRDefault="00354913">
            <w:pPr>
              <w:rPr>
                <w:sz w:val="28"/>
                <w:szCs w:val="28"/>
              </w:rPr>
            </w:pPr>
            <w:r w:rsidRPr="00463795">
              <w:rPr>
                <w:sz w:val="28"/>
                <w:szCs w:val="28"/>
              </w:rPr>
              <w:t>Инициализационная встреча</w:t>
            </w:r>
          </w:p>
        </w:tc>
        <w:tc>
          <w:tcPr>
            <w:tcW w:w="1228" w:type="dxa"/>
            <w:vAlign w:val="center"/>
            <w:hideMark/>
          </w:tcPr>
          <w:p w:rsidR="00354913" w:rsidRPr="00463795" w:rsidRDefault="00354913">
            <w:pPr>
              <w:rPr>
                <w:sz w:val="28"/>
                <w:szCs w:val="28"/>
              </w:rPr>
            </w:pPr>
            <w:r w:rsidRPr="00463795">
              <w:rPr>
                <w:sz w:val="28"/>
                <w:szCs w:val="28"/>
              </w:rPr>
              <w:t>14.09</w:t>
            </w:r>
          </w:p>
        </w:tc>
        <w:tc>
          <w:tcPr>
            <w:tcW w:w="1749" w:type="dxa"/>
            <w:vAlign w:val="center"/>
            <w:hideMark/>
          </w:tcPr>
          <w:p w:rsidR="00354913" w:rsidRPr="00463795" w:rsidRDefault="00354913">
            <w:pPr>
              <w:rPr>
                <w:sz w:val="28"/>
                <w:szCs w:val="28"/>
              </w:rPr>
            </w:pPr>
            <w:r w:rsidRPr="00463795">
              <w:rPr>
                <w:sz w:val="28"/>
                <w:szCs w:val="28"/>
              </w:rPr>
              <w:t>Все</w:t>
            </w:r>
          </w:p>
        </w:tc>
        <w:tc>
          <w:tcPr>
            <w:tcW w:w="3260" w:type="dxa"/>
            <w:vAlign w:val="center"/>
            <w:hideMark/>
          </w:tcPr>
          <w:p w:rsidR="00354913" w:rsidRPr="00463795" w:rsidRDefault="00354913">
            <w:pPr>
              <w:rPr>
                <w:sz w:val="28"/>
                <w:szCs w:val="28"/>
              </w:rPr>
            </w:pPr>
            <w:r w:rsidRPr="00463795">
              <w:rPr>
                <w:sz w:val="28"/>
                <w:szCs w:val="28"/>
              </w:rPr>
              <w:t>Определена идея «</w:t>
            </w:r>
            <w:proofErr w:type="spellStart"/>
            <w:r w:rsidRPr="00463795">
              <w:rPr>
                <w:sz w:val="28"/>
                <w:szCs w:val="28"/>
              </w:rPr>
              <w:t>Мигренозник</w:t>
            </w:r>
            <w:proofErr w:type="spellEnd"/>
            <w:r w:rsidRPr="00463795">
              <w:rPr>
                <w:sz w:val="28"/>
                <w:szCs w:val="28"/>
              </w:rPr>
              <w:t xml:space="preserve">», роли, </w:t>
            </w:r>
            <w:r w:rsidRPr="00463795">
              <w:rPr>
                <w:sz w:val="28"/>
                <w:szCs w:val="28"/>
              </w:rPr>
              <w:lastRenderedPageBreak/>
              <w:t>методология</w:t>
            </w:r>
          </w:p>
        </w:tc>
      </w:tr>
      <w:tr w:rsidR="00463795" w:rsidRPr="00463795" w:rsidTr="00463795">
        <w:tc>
          <w:tcPr>
            <w:tcW w:w="2567" w:type="dxa"/>
            <w:vAlign w:val="center"/>
            <w:hideMark/>
          </w:tcPr>
          <w:p w:rsidR="00354913" w:rsidRPr="00463795" w:rsidRDefault="00354913">
            <w:pPr>
              <w:rPr>
                <w:sz w:val="28"/>
                <w:szCs w:val="28"/>
              </w:rPr>
            </w:pPr>
            <w:r w:rsidRPr="00463795">
              <w:rPr>
                <w:sz w:val="28"/>
                <w:szCs w:val="28"/>
              </w:rPr>
              <w:lastRenderedPageBreak/>
              <w:t>Рабочая встреча (планирование)</w:t>
            </w:r>
          </w:p>
        </w:tc>
        <w:tc>
          <w:tcPr>
            <w:tcW w:w="1228" w:type="dxa"/>
            <w:vAlign w:val="center"/>
            <w:hideMark/>
          </w:tcPr>
          <w:p w:rsidR="00354913" w:rsidRPr="00463795" w:rsidRDefault="00354913">
            <w:pPr>
              <w:rPr>
                <w:sz w:val="28"/>
                <w:szCs w:val="28"/>
              </w:rPr>
            </w:pPr>
            <w:r w:rsidRPr="00463795">
              <w:rPr>
                <w:sz w:val="28"/>
                <w:szCs w:val="28"/>
              </w:rPr>
              <w:t>15.09</w:t>
            </w:r>
          </w:p>
        </w:tc>
        <w:tc>
          <w:tcPr>
            <w:tcW w:w="1749" w:type="dxa"/>
            <w:vAlign w:val="center"/>
            <w:hideMark/>
          </w:tcPr>
          <w:p w:rsidR="00354913" w:rsidRPr="00463795" w:rsidRDefault="00354913">
            <w:pPr>
              <w:rPr>
                <w:sz w:val="28"/>
                <w:szCs w:val="28"/>
              </w:rPr>
            </w:pPr>
            <w:r w:rsidRPr="00463795">
              <w:rPr>
                <w:sz w:val="28"/>
                <w:szCs w:val="28"/>
              </w:rPr>
              <w:t>Все</w:t>
            </w:r>
          </w:p>
        </w:tc>
        <w:tc>
          <w:tcPr>
            <w:tcW w:w="3260" w:type="dxa"/>
            <w:vAlign w:val="center"/>
            <w:hideMark/>
          </w:tcPr>
          <w:p w:rsidR="00354913" w:rsidRPr="00463795" w:rsidRDefault="00354913">
            <w:pPr>
              <w:rPr>
                <w:sz w:val="28"/>
                <w:szCs w:val="28"/>
              </w:rPr>
            </w:pPr>
            <w:r w:rsidRPr="00463795">
              <w:rPr>
                <w:sz w:val="28"/>
                <w:szCs w:val="28"/>
              </w:rPr>
              <w:t xml:space="preserve">Подготовка проекта, </w:t>
            </w:r>
            <w:proofErr w:type="spellStart"/>
            <w:r w:rsidRPr="00463795">
              <w:rPr>
                <w:sz w:val="28"/>
                <w:szCs w:val="28"/>
              </w:rPr>
              <w:t>Jira</w:t>
            </w:r>
            <w:proofErr w:type="spellEnd"/>
            <w:r w:rsidRPr="00463795">
              <w:rPr>
                <w:sz w:val="28"/>
                <w:szCs w:val="28"/>
              </w:rPr>
              <w:t>, домен, паспорт проекта</w:t>
            </w:r>
          </w:p>
        </w:tc>
      </w:tr>
      <w:tr w:rsidR="00463795" w:rsidRPr="00463795" w:rsidTr="00463795">
        <w:tc>
          <w:tcPr>
            <w:tcW w:w="2567" w:type="dxa"/>
            <w:vAlign w:val="center"/>
            <w:hideMark/>
          </w:tcPr>
          <w:p w:rsidR="00354913" w:rsidRPr="00463795" w:rsidRDefault="00354913">
            <w:pPr>
              <w:rPr>
                <w:sz w:val="28"/>
                <w:szCs w:val="28"/>
              </w:rPr>
            </w:pPr>
            <w:r w:rsidRPr="00463795">
              <w:rPr>
                <w:sz w:val="28"/>
                <w:szCs w:val="28"/>
              </w:rPr>
              <w:t>Рабочая встреча (завершение подготовки)</w:t>
            </w:r>
          </w:p>
        </w:tc>
        <w:tc>
          <w:tcPr>
            <w:tcW w:w="1228" w:type="dxa"/>
            <w:vAlign w:val="center"/>
            <w:hideMark/>
          </w:tcPr>
          <w:p w:rsidR="00354913" w:rsidRPr="00463795" w:rsidRDefault="00354913">
            <w:pPr>
              <w:rPr>
                <w:sz w:val="28"/>
                <w:szCs w:val="28"/>
              </w:rPr>
            </w:pPr>
            <w:r w:rsidRPr="00463795">
              <w:rPr>
                <w:sz w:val="28"/>
                <w:szCs w:val="28"/>
              </w:rPr>
              <w:t>20.09</w:t>
            </w:r>
          </w:p>
        </w:tc>
        <w:tc>
          <w:tcPr>
            <w:tcW w:w="1749" w:type="dxa"/>
            <w:vAlign w:val="center"/>
            <w:hideMark/>
          </w:tcPr>
          <w:p w:rsidR="00354913" w:rsidRPr="00463795" w:rsidRDefault="00354913">
            <w:pPr>
              <w:rPr>
                <w:sz w:val="28"/>
                <w:szCs w:val="28"/>
              </w:rPr>
            </w:pPr>
            <w:r w:rsidRPr="00463795">
              <w:rPr>
                <w:sz w:val="28"/>
                <w:szCs w:val="28"/>
              </w:rPr>
              <w:t>Все</w:t>
            </w:r>
          </w:p>
        </w:tc>
        <w:tc>
          <w:tcPr>
            <w:tcW w:w="3260" w:type="dxa"/>
            <w:vAlign w:val="center"/>
            <w:hideMark/>
          </w:tcPr>
          <w:p w:rsidR="00354913" w:rsidRPr="00463795" w:rsidRDefault="00354913">
            <w:pPr>
              <w:rPr>
                <w:sz w:val="28"/>
                <w:szCs w:val="28"/>
              </w:rPr>
            </w:pPr>
            <w:proofErr w:type="spellStart"/>
            <w:r w:rsidRPr="00463795">
              <w:rPr>
                <w:sz w:val="28"/>
                <w:szCs w:val="28"/>
              </w:rPr>
              <w:t>Backlog</w:t>
            </w:r>
            <w:proofErr w:type="spellEnd"/>
            <w:r w:rsidRPr="00463795">
              <w:rPr>
                <w:sz w:val="28"/>
                <w:szCs w:val="28"/>
              </w:rPr>
              <w:t xml:space="preserve"> завершен (100 задач)</w:t>
            </w:r>
          </w:p>
        </w:tc>
      </w:tr>
      <w:tr w:rsidR="00463795" w:rsidRPr="00463795" w:rsidTr="00463795">
        <w:tc>
          <w:tcPr>
            <w:tcW w:w="2567" w:type="dxa"/>
            <w:vAlign w:val="center"/>
            <w:hideMark/>
          </w:tcPr>
          <w:p w:rsidR="00354913" w:rsidRPr="00463795" w:rsidRDefault="00354913">
            <w:pPr>
              <w:rPr>
                <w:sz w:val="28"/>
                <w:szCs w:val="28"/>
              </w:rPr>
            </w:pPr>
            <w:r w:rsidRPr="00463795">
              <w:rPr>
                <w:sz w:val="28"/>
                <w:szCs w:val="28"/>
              </w:rPr>
              <w:t>Планирование спринта</w:t>
            </w:r>
          </w:p>
        </w:tc>
        <w:tc>
          <w:tcPr>
            <w:tcW w:w="1228" w:type="dxa"/>
            <w:vAlign w:val="center"/>
            <w:hideMark/>
          </w:tcPr>
          <w:p w:rsidR="00354913" w:rsidRPr="00463795" w:rsidRDefault="00354913">
            <w:pPr>
              <w:rPr>
                <w:sz w:val="28"/>
                <w:szCs w:val="28"/>
              </w:rPr>
            </w:pPr>
            <w:r w:rsidRPr="00463795">
              <w:rPr>
                <w:sz w:val="28"/>
                <w:szCs w:val="28"/>
              </w:rPr>
              <w:t>28.09</w:t>
            </w:r>
          </w:p>
        </w:tc>
        <w:tc>
          <w:tcPr>
            <w:tcW w:w="1749" w:type="dxa"/>
            <w:vAlign w:val="center"/>
            <w:hideMark/>
          </w:tcPr>
          <w:p w:rsidR="00354913" w:rsidRPr="00463795" w:rsidRDefault="00354913">
            <w:pPr>
              <w:rPr>
                <w:sz w:val="28"/>
                <w:szCs w:val="28"/>
              </w:rPr>
            </w:pPr>
            <w:r w:rsidRPr="00463795">
              <w:rPr>
                <w:sz w:val="28"/>
                <w:szCs w:val="28"/>
              </w:rPr>
              <w:t>Все</w:t>
            </w:r>
          </w:p>
        </w:tc>
        <w:tc>
          <w:tcPr>
            <w:tcW w:w="3260" w:type="dxa"/>
            <w:vAlign w:val="center"/>
            <w:hideMark/>
          </w:tcPr>
          <w:p w:rsidR="00354913" w:rsidRPr="00463795" w:rsidRDefault="00354913">
            <w:pPr>
              <w:rPr>
                <w:sz w:val="28"/>
                <w:szCs w:val="28"/>
              </w:rPr>
            </w:pPr>
            <w:r w:rsidRPr="00463795">
              <w:rPr>
                <w:sz w:val="28"/>
                <w:szCs w:val="28"/>
              </w:rPr>
              <w:t xml:space="preserve">Задачи распределены, выставлены Story </w:t>
            </w:r>
            <w:proofErr w:type="spellStart"/>
            <w:r w:rsidRPr="00463795">
              <w:rPr>
                <w:sz w:val="28"/>
                <w:szCs w:val="28"/>
              </w:rPr>
              <w:t>Points</w:t>
            </w:r>
            <w:proofErr w:type="spellEnd"/>
          </w:p>
        </w:tc>
      </w:tr>
    </w:tbl>
    <w:p w:rsidR="0046413F" w:rsidRPr="00463795" w:rsidRDefault="00000000" w:rsidP="00EB3B9D">
      <w:pPr>
        <w:pStyle w:val="21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795">
        <w:rPr>
          <w:rFonts w:ascii="Times New Roman" w:hAnsi="Times New Roman" w:cs="Times New Roman"/>
          <w:color w:val="000000" w:themeColor="text1"/>
          <w:sz w:val="28"/>
          <w:szCs w:val="28"/>
        </w:rPr>
        <w:t>6. KPI и модель оценки эффективности</w:t>
      </w:r>
    </w:p>
    <w:p w:rsidR="0046413F" w:rsidRPr="00463795" w:rsidRDefault="00000000" w:rsidP="00EB3B9D">
      <w:pPr>
        <w:pStyle w:val="31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795">
        <w:rPr>
          <w:rFonts w:ascii="Times New Roman" w:hAnsi="Times New Roman" w:cs="Times New Roman"/>
          <w:color w:val="000000" w:themeColor="text1"/>
          <w:sz w:val="28"/>
          <w:szCs w:val="28"/>
        </w:rPr>
        <w:t>6.1 Формирование KPI</w:t>
      </w:r>
    </w:p>
    <w:p w:rsidR="001C4904" w:rsidRPr="00463795" w:rsidRDefault="001C4904" w:rsidP="001C4904">
      <w:pPr>
        <w:rPr>
          <w:sz w:val="28"/>
          <w:szCs w:val="28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7"/>
        <w:gridCol w:w="3013"/>
        <w:gridCol w:w="711"/>
        <w:gridCol w:w="1759"/>
      </w:tblGrid>
      <w:tr w:rsidR="001C4904" w:rsidRPr="001C4904" w:rsidTr="00463795">
        <w:trPr>
          <w:tblHeader/>
        </w:trPr>
        <w:tc>
          <w:tcPr>
            <w:tcW w:w="0" w:type="auto"/>
            <w:vAlign w:val="center"/>
            <w:hideMark/>
          </w:tcPr>
          <w:p w:rsidR="001C4904" w:rsidRPr="001C4904" w:rsidRDefault="001C4904" w:rsidP="001C4904">
            <w:pPr>
              <w:rPr>
                <w:b/>
                <w:bCs/>
                <w:sz w:val="28"/>
                <w:szCs w:val="28"/>
                <w:lang w:eastAsia="en-US"/>
              </w:rPr>
            </w:pPr>
            <w:r w:rsidRPr="001C4904">
              <w:rPr>
                <w:b/>
                <w:bCs/>
                <w:sz w:val="28"/>
                <w:szCs w:val="28"/>
                <w:lang w:eastAsia="en-US"/>
              </w:rPr>
              <w:t>Метрика</w:t>
            </w:r>
          </w:p>
        </w:tc>
        <w:tc>
          <w:tcPr>
            <w:tcW w:w="0" w:type="auto"/>
            <w:vAlign w:val="center"/>
            <w:hideMark/>
          </w:tcPr>
          <w:p w:rsidR="001C4904" w:rsidRPr="001C4904" w:rsidRDefault="001C4904" w:rsidP="001C4904">
            <w:pPr>
              <w:rPr>
                <w:b/>
                <w:bCs/>
                <w:sz w:val="28"/>
                <w:szCs w:val="28"/>
                <w:lang w:eastAsia="en-US"/>
              </w:rPr>
            </w:pPr>
            <w:r w:rsidRPr="001C4904">
              <w:rPr>
                <w:b/>
                <w:bCs/>
                <w:sz w:val="28"/>
                <w:szCs w:val="28"/>
                <w:lang w:eastAsia="en-US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:rsidR="001C4904" w:rsidRPr="001C4904" w:rsidRDefault="001C4904" w:rsidP="001C4904">
            <w:pPr>
              <w:rPr>
                <w:b/>
                <w:bCs/>
                <w:sz w:val="28"/>
                <w:szCs w:val="28"/>
                <w:lang w:eastAsia="en-US"/>
              </w:rPr>
            </w:pPr>
            <w:r w:rsidRPr="001C4904">
              <w:rPr>
                <w:b/>
                <w:bCs/>
                <w:sz w:val="28"/>
                <w:szCs w:val="28"/>
                <w:lang w:eastAsia="en-US"/>
              </w:rPr>
              <w:t>Цель</w:t>
            </w:r>
          </w:p>
        </w:tc>
        <w:tc>
          <w:tcPr>
            <w:tcW w:w="0" w:type="auto"/>
            <w:vAlign w:val="center"/>
            <w:hideMark/>
          </w:tcPr>
          <w:p w:rsidR="001C4904" w:rsidRPr="001C4904" w:rsidRDefault="001C4904" w:rsidP="001C4904">
            <w:pPr>
              <w:rPr>
                <w:b/>
                <w:bCs/>
                <w:sz w:val="28"/>
                <w:szCs w:val="28"/>
                <w:lang w:eastAsia="en-US"/>
              </w:rPr>
            </w:pPr>
            <w:r w:rsidRPr="001C4904">
              <w:rPr>
                <w:b/>
                <w:bCs/>
                <w:sz w:val="28"/>
                <w:szCs w:val="28"/>
                <w:lang w:eastAsia="en-US"/>
              </w:rPr>
              <w:t>Источник данных</w:t>
            </w:r>
          </w:p>
        </w:tc>
      </w:tr>
      <w:tr w:rsidR="001C4904" w:rsidRPr="001C4904" w:rsidTr="00463795">
        <w:tc>
          <w:tcPr>
            <w:tcW w:w="0" w:type="auto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  <w:lang w:eastAsia="en-US"/>
              </w:rPr>
            </w:pPr>
            <w:r w:rsidRPr="001C4904">
              <w:rPr>
                <w:sz w:val="28"/>
                <w:szCs w:val="28"/>
                <w:lang w:eastAsia="en-US"/>
              </w:rPr>
              <w:t>% Выполненных подготовительных задач</w:t>
            </w:r>
          </w:p>
        </w:tc>
        <w:tc>
          <w:tcPr>
            <w:tcW w:w="0" w:type="auto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  <w:lang w:eastAsia="en-US"/>
              </w:rPr>
            </w:pPr>
            <w:r w:rsidRPr="001C4904">
              <w:rPr>
                <w:sz w:val="28"/>
                <w:szCs w:val="28"/>
                <w:lang w:eastAsia="en-US"/>
              </w:rPr>
              <w:t>Завершенные задачи по подготовке проекта</w:t>
            </w:r>
          </w:p>
        </w:tc>
        <w:tc>
          <w:tcPr>
            <w:tcW w:w="0" w:type="auto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  <w:lang w:eastAsia="en-US"/>
              </w:rPr>
            </w:pPr>
            <w:r w:rsidRPr="001C4904">
              <w:rPr>
                <w:sz w:val="28"/>
                <w:szCs w:val="28"/>
                <w:lang w:eastAsia="en-US"/>
              </w:rPr>
              <w:t>≥ 90%</w:t>
            </w:r>
          </w:p>
        </w:tc>
        <w:tc>
          <w:tcPr>
            <w:tcW w:w="0" w:type="auto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  <w:lang w:eastAsia="en-US"/>
              </w:rPr>
            </w:pPr>
            <w:proofErr w:type="spellStart"/>
            <w:r w:rsidRPr="001C4904">
              <w:rPr>
                <w:sz w:val="28"/>
                <w:szCs w:val="28"/>
                <w:lang w:eastAsia="en-US"/>
              </w:rPr>
              <w:t>Jira</w:t>
            </w:r>
            <w:proofErr w:type="spellEnd"/>
          </w:p>
        </w:tc>
      </w:tr>
      <w:tr w:rsidR="001C4904" w:rsidRPr="001C4904" w:rsidTr="00463795">
        <w:tc>
          <w:tcPr>
            <w:tcW w:w="0" w:type="auto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  <w:lang w:eastAsia="en-US"/>
              </w:rPr>
            </w:pPr>
            <w:r w:rsidRPr="001C4904">
              <w:rPr>
                <w:sz w:val="28"/>
                <w:szCs w:val="28"/>
                <w:lang w:eastAsia="en-US"/>
              </w:rPr>
              <w:t>Участие в встречах</w:t>
            </w:r>
          </w:p>
        </w:tc>
        <w:tc>
          <w:tcPr>
            <w:tcW w:w="0" w:type="auto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  <w:lang w:eastAsia="en-US"/>
              </w:rPr>
            </w:pPr>
            <w:r w:rsidRPr="001C4904">
              <w:rPr>
                <w:sz w:val="28"/>
                <w:szCs w:val="28"/>
                <w:lang w:eastAsia="en-US"/>
              </w:rPr>
              <w:t>Посещаемость и вовлеченность</w:t>
            </w:r>
          </w:p>
        </w:tc>
        <w:tc>
          <w:tcPr>
            <w:tcW w:w="0" w:type="auto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  <w:lang w:eastAsia="en-US"/>
              </w:rPr>
            </w:pPr>
            <w:r w:rsidRPr="001C4904">
              <w:rPr>
                <w:sz w:val="28"/>
                <w:szCs w:val="28"/>
                <w:lang w:eastAsia="en-US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  <w:lang w:eastAsia="en-US"/>
              </w:rPr>
            </w:pPr>
            <w:r w:rsidRPr="001C4904">
              <w:rPr>
                <w:sz w:val="28"/>
                <w:szCs w:val="28"/>
                <w:lang w:eastAsia="en-US"/>
              </w:rPr>
              <w:t>Протоколы встреч</w:t>
            </w:r>
          </w:p>
        </w:tc>
      </w:tr>
      <w:tr w:rsidR="001C4904" w:rsidRPr="001C4904" w:rsidTr="00463795">
        <w:tc>
          <w:tcPr>
            <w:tcW w:w="0" w:type="auto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  <w:lang w:eastAsia="en-US"/>
              </w:rPr>
            </w:pPr>
            <w:r w:rsidRPr="001C4904">
              <w:rPr>
                <w:sz w:val="28"/>
                <w:szCs w:val="28"/>
                <w:lang w:eastAsia="en-US"/>
              </w:rPr>
              <w:t xml:space="preserve">Корректность </w:t>
            </w:r>
            <w:proofErr w:type="spellStart"/>
            <w:r w:rsidRPr="001C4904">
              <w:rPr>
                <w:sz w:val="28"/>
                <w:szCs w:val="28"/>
                <w:lang w:eastAsia="en-US"/>
              </w:rPr>
              <w:t>backlog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  <w:lang w:eastAsia="en-US"/>
              </w:rPr>
            </w:pPr>
            <w:r w:rsidRPr="001C4904">
              <w:rPr>
                <w:sz w:val="28"/>
                <w:szCs w:val="28"/>
                <w:lang w:eastAsia="en-US"/>
              </w:rPr>
              <w:t xml:space="preserve">Четкость описаний, приоритетов и Story </w:t>
            </w:r>
            <w:proofErr w:type="spellStart"/>
            <w:r w:rsidRPr="001C4904">
              <w:rPr>
                <w:sz w:val="28"/>
                <w:szCs w:val="28"/>
                <w:lang w:eastAsia="en-US"/>
              </w:rPr>
              <w:t>Points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  <w:lang w:eastAsia="en-US"/>
              </w:rPr>
            </w:pPr>
            <w:r w:rsidRPr="001C4904">
              <w:rPr>
                <w:sz w:val="28"/>
                <w:szCs w:val="28"/>
                <w:lang w:eastAsia="en-US"/>
              </w:rPr>
              <w:t>≥ 95%</w:t>
            </w:r>
          </w:p>
        </w:tc>
        <w:tc>
          <w:tcPr>
            <w:tcW w:w="0" w:type="auto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  <w:lang w:eastAsia="en-US"/>
              </w:rPr>
            </w:pPr>
            <w:proofErr w:type="spellStart"/>
            <w:r w:rsidRPr="001C4904">
              <w:rPr>
                <w:sz w:val="28"/>
                <w:szCs w:val="28"/>
                <w:lang w:eastAsia="en-US"/>
              </w:rPr>
              <w:t>Jira</w:t>
            </w:r>
            <w:proofErr w:type="spellEnd"/>
            <w:r w:rsidRPr="001C4904"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1C4904">
              <w:rPr>
                <w:sz w:val="28"/>
                <w:szCs w:val="28"/>
                <w:lang w:eastAsia="en-US"/>
              </w:rPr>
              <w:t>backlog</w:t>
            </w:r>
            <w:proofErr w:type="spellEnd"/>
          </w:p>
        </w:tc>
      </w:tr>
      <w:tr w:rsidR="001C4904" w:rsidRPr="001C4904" w:rsidTr="00463795">
        <w:tc>
          <w:tcPr>
            <w:tcW w:w="0" w:type="auto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  <w:lang w:eastAsia="en-US"/>
              </w:rPr>
            </w:pPr>
            <w:r w:rsidRPr="001C4904">
              <w:rPr>
                <w:sz w:val="28"/>
                <w:szCs w:val="28"/>
                <w:lang w:eastAsia="en-US"/>
              </w:rPr>
              <w:t>Соблюдение сроков</w:t>
            </w:r>
          </w:p>
        </w:tc>
        <w:tc>
          <w:tcPr>
            <w:tcW w:w="0" w:type="auto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  <w:lang w:eastAsia="en-US"/>
              </w:rPr>
            </w:pPr>
            <w:r w:rsidRPr="001C4904">
              <w:rPr>
                <w:sz w:val="28"/>
                <w:szCs w:val="28"/>
                <w:lang w:eastAsia="en-US"/>
              </w:rPr>
              <w:t>Завершение этапов в срок</w:t>
            </w:r>
          </w:p>
        </w:tc>
        <w:tc>
          <w:tcPr>
            <w:tcW w:w="0" w:type="auto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  <w:lang w:eastAsia="en-US"/>
              </w:rPr>
            </w:pPr>
            <w:r w:rsidRPr="001C4904">
              <w:rPr>
                <w:sz w:val="28"/>
                <w:szCs w:val="28"/>
                <w:lang w:eastAsia="en-US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  <w:lang w:eastAsia="en-US"/>
              </w:rPr>
            </w:pPr>
            <w:proofErr w:type="spellStart"/>
            <w:r w:rsidRPr="001C4904">
              <w:rPr>
                <w:sz w:val="28"/>
                <w:szCs w:val="28"/>
                <w:lang w:eastAsia="en-US"/>
              </w:rPr>
              <w:t>Scrum</w:t>
            </w:r>
            <w:proofErr w:type="spellEnd"/>
            <w:r w:rsidRPr="001C4904">
              <w:rPr>
                <w:sz w:val="28"/>
                <w:szCs w:val="28"/>
                <w:lang w:eastAsia="en-US"/>
              </w:rPr>
              <w:t xml:space="preserve"> Master журнал</w:t>
            </w:r>
          </w:p>
        </w:tc>
      </w:tr>
      <w:tr w:rsidR="001C4904" w:rsidRPr="001C4904" w:rsidTr="00463795">
        <w:tc>
          <w:tcPr>
            <w:tcW w:w="0" w:type="auto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  <w:lang w:eastAsia="en-US"/>
              </w:rPr>
            </w:pPr>
            <w:r w:rsidRPr="001C4904">
              <w:rPr>
                <w:sz w:val="28"/>
                <w:szCs w:val="28"/>
                <w:lang w:eastAsia="en-US"/>
              </w:rPr>
              <w:t>Взаимодействие в команде</w:t>
            </w:r>
          </w:p>
        </w:tc>
        <w:tc>
          <w:tcPr>
            <w:tcW w:w="0" w:type="auto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  <w:lang w:eastAsia="en-US"/>
              </w:rPr>
            </w:pPr>
            <w:r w:rsidRPr="001C4904">
              <w:rPr>
                <w:sz w:val="28"/>
                <w:szCs w:val="28"/>
                <w:lang w:eastAsia="en-US"/>
              </w:rPr>
              <w:t>Оценка по опросу участников (1–5)</w:t>
            </w:r>
          </w:p>
        </w:tc>
        <w:tc>
          <w:tcPr>
            <w:tcW w:w="0" w:type="auto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  <w:lang w:eastAsia="en-US"/>
              </w:rPr>
            </w:pPr>
            <w:r w:rsidRPr="001C4904">
              <w:rPr>
                <w:sz w:val="28"/>
                <w:szCs w:val="28"/>
                <w:lang w:eastAsia="en-US"/>
              </w:rPr>
              <w:t>≥ 4,5</w:t>
            </w:r>
          </w:p>
        </w:tc>
        <w:tc>
          <w:tcPr>
            <w:tcW w:w="0" w:type="auto"/>
            <w:vAlign w:val="center"/>
            <w:hideMark/>
          </w:tcPr>
          <w:p w:rsidR="001C4904" w:rsidRPr="001C4904" w:rsidRDefault="00463795" w:rsidP="001C4904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Протоколы встреч</w:t>
            </w:r>
          </w:p>
        </w:tc>
      </w:tr>
    </w:tbl>
    <w:p w:rsidR="001C4904" w:rsidRPr="00463795" w:rsidRDefault="001C4904" w:rsidP="001C4904">
      <w:pPr>
        <w:rPr>
          <w:sz w:val="28"/>
          <w:szCs w:val="28"/>
          <w:lang w:eastAsia="en-US"/>
        </w:rPr>
      </w:pPr>
    </w:p>
    <w:p w:rsidR="001C4904" w:rsidRPr="001C4904" w:rsidRDefault="001C4904" w:rsidP="00EB3B9D">
      <w:pPr>
        <w:ind w:firstLine="360"/>
        <w:rPr>
          <w:sz w:val="28"/>
          <w:szCs w:val="28"/>
          <w:lang w:eastAsia="en-US"/>
        </w:rPr>
      </w:pPr>
      <w:r w:rsidRPr="001C4904">
        <w:rPr>
          <w:b/>
          <w:bCs/>
          <w:sz w:val="28"/>
          <w:szCs w:val="28"/>
          <w:lang w:eastAsia="en-US"/>
        </w:rPr>
        <w:t>Фактические значения:</w:t>
      </w:r>
    </w:p>
    <w:p w:rsidR="001C4904" w:rsidRPr="001C4904" w:rsidRDefault="001C4904" w:rsidP="001C4904">
      <w:pPr>
        <w:numPr>
          <w:ilvl w:val="0"/>
          <w:numId w:val="12"/>
        </w:numPr>
        <w:tabs>
          <w:tab w:val="num" w:pos="720"/>
        </w:tabs>
        <w:rPr>
          <w:sz w:val="28"/>
          <w:szCs w:val="28"/>
          <w:lang w:eastAsia="en-US"/>
        </w:rPr>
      </w:pPr>
      <w:r w:rsidRPr="001C4904">
        <w:rPr>
          <w:sz w:val="28"/>
          <w:szCs w:val="28"/>
          <w:lang w:eastAsia="en-US"/>
        </w:rPr>
        <w:t>Выполненные задачи — 100%</w:t>
      </w:r>
    </w:p>
    <w:p w:rsidR="001C4904" w:rsidRPr="001C4904" w:rsidRDefault="001C4904" w:rsidP="001C4904">
      <w:pPr>
        <w:numPr>
          <w:ilvl w:val="0"/>
          <w:numId w:val="12"/>
        </w:numPr>
        <w:tabs>
          <w:tab w:val="num" w:pos="720"/>
        </w:tabs>
        <w:rPr>
          <w:sz w:val="28"/>
          <w:szCs w:val="28"/>
          <w:lang w:eastAsia="en-US"/>
        </w:rPr>
      </w:pPr>
      <w:r w:rsidRPr="001C4904">
        <w:rPr>
          <w:sz w:val="28"/>
          <w:szCs w:val="28"/>
          <w:lang w:eastAsia="en-US"/>
        </w:rPr>
        <w:t>Участие в встречах — 100%</w:t>
      </w:r>
    </w:p>
    <w:p w:rsidR="001C4904" w:rsidRPr="001C4904" w:rsidRDefault="001C4904" w:rsidP="001C4904">
      <w:pPr>
        <w:numPr>
          <w:ilvl w:val="0"/>
          <w:numId w:val="12"/>
        </w:numPr>
        <w:tabs>
          <w:tab w:val="num" w:pos="720"/>
        </w:tabs>
        <w:rPr>
          <w:sz w:val="28"/>
          <w:szCs w:val="28"/>
          <w:lang w:eastAsia="en-US"/>
        </w:rPr>
      </w:pPr>
      <w:r w:rsidRPr="001C4904">
        <w:rPr>
          <w:sz w:val="28"/>
          <w:szCs w:val="28"/>
          <w:lang w:eastAsia="en-US"/>
        </w:rPr>
        <w:t xml:space="preserve">Корректность </w:t>
      </w:r>
      <w:proofErr w:type="spellStart"/>
      <w:r w:rsidRPr="001C4904">
        <w:rPr>
          <w:sz w:val="28"/>
          <w:szCs w:val="28"/>
          <w:lang w:eastAsia="en-US"/>
        </w:rPr>
        <w:t>backlog</w:t>
      </w:r>
      <w:proofErr w:type="spellEnd"/>
      <w:r w:rsidRPr="001C4904">
        <w:rPr>
          <w:sz w:val="28"/>
          <w:szCs w:val="28"/>
          <w:lang w:eastAsia="en-US"/>
        </w:rPr>
        <w:t xml:space="preserve"> — 95%</w:t>
      </w:r>
    </w:p>
    <w:p w:rsidR="001C4904" w:rsidRPr="001C4904" w:rsidRDefault="001C4904" w:rsidP="001C4904">
      <w:pPr>
        <w:numPr>
          <w:ilvl w:val="0"/>
          <w:numId w:val="12"/>
        </w:numPr>
        <w:tabs>
          <w:tab w:val="num" w:pos="720"/>
        </w:tabs>
        <w:rPr>
          <w:sz w:val="28"/>
          <w:szCs w:val="28"/>
          <w:lang w:eastAsia="en-US"/>
        </w:rPr>
      </w:pPr>
      <w:r w:rsidRPr="001C4904">
        <w:rPr>
          <w:sz w:val="28"/>
          <w:szCs w:val="28"/>
          <w:lang w:eastAsia="en-US"/>
        </w:rPr>
        <w:t>Соблюдение сроков — 100%</w:t>
      </w:r>
    </w:p>
    <w:p w:rsidR="001C4904" w:rsidRPr="001C4904" w:rsidRDefault="001C4904" w:rsidP="001C4904">
      <w:pPr>
        <w:numPr>
          <w:ilvl w:val="0"/>
          <w:numId w:val="12"/>
        </w:numPr>
        <w:tabs>
          <w:tab w:val="num" w:pos="720"/>
        </w:tabs>
        <w:rPr>
          <w:sz w:val="28"/>
          <w:szCs w:val="28"/>
          <w:lang w:eastAsia="en-US"/>
        </w:rPr>
      </w:pPr>
      <w:r w:rsidRPr="001C4904">
        <w:rPr>
          <w:sz w:val="28"/>
          <w:szCs w:val="28"/>
          <w:lang w:eastAsia="en-US"/>
        </w:rPr>
        <w:t>Взаимодействие — 5/5</w:t>
      </w:r>
    </w:p>
    <w:p w:rsidR="001C4904" w:rsidRPr="00463795" w:rsidRDefault="001C4904" w:rsidP="001C4904">
      <w:pPr>
        <w:rPr>
          <w:sz w:val="28"/>
          <w:szCs w:val="28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"/>
        <w:gridCol w:w="2795"/>
        <w:gridCol w:w="2908"/>
        <w:gridCol w:w="815"/>
        <w:gridCol w:w="1799"/>
      </w:tblGrid>
      <w:tr w:rsidR="00E652A9" w:rsidRPr="00E652A9" w:rsidTr="00463795">
        <w:trPr>
          <w:tblHeader/>
        </w:trPr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b/>
                <w:bCs/>
                <w:sz w:val="28"/>
                <w:szCs w:val="28"/>
                <w:lang w:eastAsia="en-US"/>
              </w:rPr>
            </w:pPr>
            <w:r w:rsidRPr="00E652A9">
              <w:rPr>
                <w:b/>
                <w:bCs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b/>
                <w:bCs/>
                <w:sz w:val="28"/>
                <w:szCs w:val="28"/>
                <w:lang w:eastAsia="en-US"/>
              </w:rPr>
            </w:pPr>
            <w:r w:rsidRPr="00E652A9">
              <w:rPr>
                <w:b/>
                <w:bCs/>
                <w:sz w:val="28"/>
                <w:szCs w:val="28"/>
                <w:lang w:eastAsia="en-US"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b/>
                <w:bCs/>
                <w:sz w:val="28"/>
                <w:szCs w:val="28"/>
                <w:lang w:eastAsia="en-US"/>
              </w:rPr>
            </w:pPr>
            <w:r w:rsidRPr="00E652A9">
              <w:rPr>
                <w:b/>
                <w:bCs/>
                <w:sz w:val="28"/>
                <w:szCs w:val="28"/>
                <w:lang w:eastAsia="en-US"/>
              </w:rPr>
              <w:t>Фактическое значение (KPI)</w:t>
            </w:r>
          </w:p>
        </w:tc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b/>
                <w:bCs/>
                <w:sz w:val="28"/>
                <w:szCs w:val="28"/>
                <w:lang w:eastAsia="en-US"/>
              </w:rPr>
            </w:pPr>
            <w:r w:rsidRPr="00E652A9">
              <w:rPr>
                <w:b/>
                <w:bCs/>
                <w:sz w:val="28"/>
                <w:szCs w:val="28"/>
                <w:lang w:eastAsia="en-US"/>
              </w:rPr>
              <w:t>Вес (W)</w:t>
            </w:r>
          </w:p>
        </w:tc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b/>
                <w:bCs/>
                <w:sz w:val="28"/>
                <w:szCs w:val="28"/>
                <w:lang w:eastAsia="en-US"/>
              </w:rPr>
            </w:pPr>
            <w:r w:rsidRPr="00E652A9">
              <w:rPr>
                <w:b/>
                <w:bCs/>
                <w:sz w:val="28"/>
                <w:szCs w:val="28"/>
                <w:lang w:eastAsia="en-US"/>
              </w:rPr>
              <w:t>Расчёт (KPI × W)</w:t>
            </w:r>
          </w:p>
        </w:tc>
      </w:tr>
      <w:tr w:rsidR="00E652A9" w:rsidRPr="00E652A9" w:rsidTr="00463795"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sz w:val="28"/>
                <w:szCs w:val="28"/>
                <w:lang w:eastAsia="en-US"/>
              </w:rPr>
            </w:pPr>
            <w:r w:rsidRPr="00E652A9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sz w:val="28"/>
                <w:szCs w:val="28"/>
                <w:lang w:eastAsia="en-US"/>
              </w:rPr>
            </w:pPr>
            <w:r w:rsidRPr="00E652A9">
              <w:rPr>
                <w:sz w:val="28"/>
                <w:szCs w:val="28"/>
                <w:lang w:eastAsia="en-US"/>
              </w:rPr>
              <w:t>% выполненных задач</w:t>
            </w:r>
          </w:p>
        </w:tc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sz w:val="28"/>
                <w:szCs w:val="28"/>
                <w:lang w:eastAsia="en-US"/>
              </w:rPr>
            </w:pPr>
            <w:r w:rsidRPr="00E652A9">
              <w:rPr>
                <w:sz w:val="28"/>
                <w:szCs w:val="28"/>
                <w:lang w:eastAsia="en-US"/>
              </w:rPr>
              <w:t>1.00 (100%)</w:t>
            </w:r>
          </w:p>
        </w:tc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sz w:val="28"/>
                <w:szCs w:val="28"/>
                <w:lang w:eastAsia="en-US"/>
              </w:rPr>
            </w:pPr>
            <w:r w:rsidRPr="00E652A9">
              <w:rPr>
                <w:sz w:val="28"/>
                <w:szCs w:val="28"/>
                <w:lang w:eastAsia="en-US"/>
              </w:rPr>
              <w:t>0.35</w:t>
            </w:r>
          </w:p>
        </w:tc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sz w:val="28"/>
                <w:szCs w:val="28"/>
                <w:lang w:eastAsia="en-US"/>
              </w:rPr>
            </w:pPr>
            <w:r w:rsidRPr="00E652A9">
              <w:rPr>
                <w:sz w:val="28"/>
                <w:szCs w:val="28"/>
                <w:lang w:eastAsia="en-US"/>
              </w:rPr>
              <w:t xml:space="preserve">1.00 × 0.35 = </w:t>
            </w:r>
            <w:r w:rsidRPr="00E652A9">
              <w:rPr>
                <w:b/>
                <w:bCs/>
                <w:sz w:val="28"/>
                <w:szCs w:val="28"/>
                <w:lang w:eastAsia="en-US"/>
              </w:rPr>
              <w:t>0.35</w:t>
            </w:r>
          </w:p>
        </w:tc>
      </w:tr>
      <w:tr w:rsidR="00E652A9" w:rsidRPr="00E652A9" w:rsidTr="00463795"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sz w:val="28"/>
                <w:szCs w:val="28"/>
                <w:lang w:eastAsia="en-US"/>
              </w:rPr>
            </w:pPr>
            <w:r w:rsidRPr="00E652A9">
              <w:rPr>
                <w:sz w:val="28"/>
                <w:szCs w:val="28"/>
                <w:lang w:eastAsia="en-US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sz w:val="28"/>
                <w:szCs w:val="28"/>
                <w:lang w:eastAsia="en-US"/>
              </w:rPr>
            </w:pPr>
            <w:r w:rsidRPr="00E652A9">
              <w:rPr>
                <w:sz w:val="28"/>
                <w:szCs w:val="28"/>
                <w:lang w:eastAsia="en-US"/>
              </w:rPr>
              <w:t>Участие в встречах</w:t>
            </w:r>
          </w:p>
        </w:tc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sz w:val="28"/>
                <w:szCs w:val="28"/>
                <w:lang w:eastAsia="en-US"/>
              </w:rPr>
            </w:pPr>
            <w:r w:rsidRPr="00E652A9">
              <w:rPr>
                <w:sz w:val="28"/>
                <w:szCs w:val="28"/>
                <w:lang w:eastAsia="en-US"/>
              </w:rPr>
              <w:t>1.00 (100%)</w:t>
            </w:r>
          </w:p>
        </w:tc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sz w:val="28"/>
                <w:szCs w:val="28"/>
                <w:lang w:eastAsia="en-US"/>
              </w:rPr>
            </w:pPr>
            <w:r w:rsidRPr="00E652A9">
              <w:rPr>
                <w:sz w:val="28"/>
                <w:szCs w:val="28"/>
                <w:lang w:eastAsia="en-US"/>
              </w:rPr>
              <w:t>0.20</w:t>
            </w:r>
          </w:p>
        </w:tc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sz w:val="28"/>
                <w:szCs w:val="28"/>
                <w:lang w:eastAsia="en-US"/>
              </w:rPr>
            </w:pPr>
            <w:r w:rsidRPr="00E652A9">
              <w:rPr>
                <w:sz w:val="28"/>
                <w:szCs w:val="28"/>
                <w:lang w:eastAsia="en-US"/>
              </w:rPr>
              <w:t xml:space="preserve">1.00 × 0.20 = </w:t>
            </w:r>
            <w:r w:rsidRPr="00E652A9">
              <w:rPr>
                <w:b/>
                <w:bCs/>
                <w:sz w:val="28"/>
                <w:szCs w:val="28"/>
                <w:lang w:eastAsia="en-US"/>
              </w:rPr>
              <w:t>0.20</w:t>
            </w:r>
          </w:p>
        </w:tc>
      </w:tr>
      <w:tr w:rsidR="00E652A9" w:rsidRPr="00E652A9" w:rsidTr="00463795"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sz w:val="28"/>
                <w:szCs w:val="28"/>
                <w:lang w:eastAsia="en-US"/>
              </w:rPr>
            </w:pPr>
            <w:r w:rsidRPr="00E652A9"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sz w:val="28"/>
                <w:szCs w:val="28"/>
                <w:lang w:eastAsia="en-US"/>
              </w:rPr>
            </w:pPr>
            <w:r w:rsidRPr="00E652A9">
              <w:rPr>
                <w:sz w:val="28"/>
                <w:szCs w:val="28"/>
                <w:lang w:eastAsia="en-US"/>
              </w:rPr>
              <w:t xml:space="preserve">Корректность </w:t>
            </w:r>
            <w:proofErr w:type="spellStart"/>
            <w:r w:rsidRPr="00E652A9">
              <w:rPr>
                <w:sz w:val="28"/>
                <w:szCs w:val="28"/>
                <w:lang w:eastAsia="en-US"/>
              </w:rPr>
              <w:t>backlog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sz w:val="28"/>
                <w:szCs w:val="28"/>
                <w:lang w:eastAsia="en-US"/>
              </w:rPr>
            </w:pPr>
            <w:r w:rsidRPr="00E652A9">
              <w:rPr>
                <w:sz w:val="28"/>
                <w:szCs w:val="28"/>
                <w:lang w:eastAsia="en-US"/>
              </w:rPr>
              <w:t>0.95 (95%)</w:t>
            </w:r>
          </w:p>
        </w:tc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sz w:val="28"/>
                <w:szCs w:val="28"/>
                <w:lang w:eastAsia="en-US"/>
              </w:rPr>
            </w:pPr>
            <w:r w:rsidRPr="00E652A9">
              <w:rPr>
                <w:sz w:val="28"/>
                <w:szCs w:val="28"/>
                <w:lang w:eastAsia="en-US"/>
              </w:rPr>
              <w:t>0.25</w:t>
            </w:r>
          </w:p>
        </w:tc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sz w:val="28"/>
                <w:szCs w:val="28"/>
                <w:lang w:eastAsia="en-US"/>
              </w:rPr>
            </w:pPr>
            <w:r w:rsidRPr="00E652A9">
              <w:rPr>
                <w:sz w:val="28"/>
                <w:szCs w:val="28"/>
                <w:lang w:eastAsia="en-US"/>
              </w:rPr>
              <w:t xml:space="preserve">0.95 × 0.25 = </w:t>
            </w:r>
            <w:r w:rsidRPr="00E652A9">
              <w:rPr>
                <w:b/>
                <w:bCs/>
                <w:sz w:val="28"/>
                <w:szCs w:val="28"/>
                <w:lang w:eastAsia="en-US"/>
              </w:rPr>
              <w:t>0.2375</w:t>
            </w:r>
          </w:p>
        </w:tc>
      </w:tr>
      <w:tr w:rsidR="00E652A9" w:rsidRPr="00E652A9" w:rsidTr="00463795"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sz w:val="28"/>
                <w:szCs w:val="28"/>
                <w:lang w:eastAsia="en-US"/>
              </w:rPr>
            </w:pPr>
            <w:r w:rsidRPr="00E652A9"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sz w:val="28"/>
                <w:szCs w:val="28"/>
                <w:lang w:eastAsia="en-US"/>
              </w:rPr>
            </w:pPr>
            <w:r w:rsidRPr="00E652A9">
              <w:rPr>
                <w:sz w:val="28"/>
                <w:szCs w:val="28"/>
                <w:lang w:eastAsia="en-US"/>
              </w:rPr>
              <w:t>Соблюдение сроков</w:t>
            </w:r>
          </w:p>
        </w:tc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sz w:val="28"/>
                <w:szCs w:val="28"/>
                <w:lang w:eastAsia="en-US"/>
              </w:rPr>
            </w:pPr>
            <w:r w:rsidRPr="00E652A9">
              <w:rPr>
                <w:sz w:val="28"/>
                <w:szCs w:val="28"/>
                <w:lang w:eastAsia="en-US"/>
              </w:rPr>
              <w:t>1.00 (100%)</w:t>
            </w:r>
          </w:p>
        </w:tc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sz w:val="28"/>
                <w:szCs w:val="28"/>
                <w:lang w:eastAsia="en-US"/>
              </w:rPr>
            </w:pPr>
            <w:r w:rsidRPr="00E652A9">
              <w:rPr>
                <w:sz w:val="28"/>
                <w:szCs w:val="28"/>
                <w:lang w:eastAsia="en-US"/>
              </w:rPr>
              <w:t>0.10</w:t>
            </w:r>
          </w:p>
        </w:tc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sz w:val="28"/>
                <w:szCs w:val="28"/>
                <w:lang w:eastAsia="en-US"/>
              </w:rPr>
            </w:pPr>
            <w:r w:rsidRPr="00E652A9">
              <w:rPr>
                <w:sz w:val="28"/>
                <w:szCs w:val="28"/>
                <w:lang w:eastAsia="en-US"/>
              </w:rPr>
              <w:t xml:space="preserve">1.00 × 0.10 = </w:t>
            </w:r>
            <w:r w:rsidRPr="00E652A9">
              <w:rPr>
                <w:b/>
                <w:bCs/>
                <w:sz w:val="28"/>
                <w:szCs w:val="28"/>
                <w:lang w:eastAsia="en-US"/>
              </w:rPr>
              <w:t>0.10</w:t>
            </w:r>
          </w:p>
        </w:tc>
      </w:tr>
      <w:tr w:rsidR="00E652A9" w:rsidRPr="00E652A9" w:rsidTr="00463795"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sz w:val="28"/>
                <w:szCs w:val="28"/>
                <w:lang w:eastAsia="en-US"/>
              </w:rPr>
            </w:pPr>
            <w:r w:rsidRPr="00E652A9"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sz w:val="28"/>
                <w:szCs w:val="28"/>
                <w:lang w:eastAsia="en-US"/>
              </w:rPr>
            </w:pPr>
            <w:r w:rsidRPr="00E652A9">
              <w:rPr>
                <w:sz w:val="28"/>
                <w:szCs w:val="28"/>
                <w:lang w:eastAsia="en-US"/>
              </w:rPr>
              <w:t>Командное взаимодействие</w:t>
            </w:r>
          </w:p>
        </w:tc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sz w:val="28"/>
                <w:szCs w:val="28"/>
                <w:lang w:eastAsia="en-US"/>
              </w:rPr>
            </w:pPr>
            <w:r w:rsidRPr="00E652A9">
              <w:rPr>
                <w:sz w:val="28"/>
                <w:szCs w:val="28"/>
                <w:lang w:eastAsia="en-US"/>
              </w:rPr>
              <w:t>1.00 (100%)</w:t>
            </w:r>
          </w:p>
        </w:tc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sz w:val="28"/>
                <w:szCs w:val="28"/>
                <w:lang w:eastAsia="en-US"/>
              </w:rPr>
            </w:pPr>
            <w:r w:rsidRPr="00E652A9">
              <w:rPr>
                <w:sz w:val="28"/>
                <w:szCs w:val="28"/>
                <w:lang w:eastAsia="en-US"/>
              </w:rPr>
              <w:t>0.10</w:t>
            </w:r>
          </w:p>
        </w:tc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sz w:val="28"/>
                <w:szCs w:val="28"/>
                <w:lang w:eastAsia="en-US"/>
              </w:rPr>
            </w:pPr>
            <w:r w:rsidRPr="00E652A9">
              <w:rPr>
                <w:sz w:val="28"/>
                <w:szCs w:val="28"/>
                <w:lang w:eastAsia="en-US"/>
              </w:rPr>
              <w:t xml:space="preserve">1.00 × 0.10 = </w:t>
            </w:r>
            <w:r w:rsidRPr="00E652A9">
              <w:rPr>
                <w:b/>
                <w:bCs/>
                <w:sz w:val="28"/>
                <w:szCs w:val="28"/>
                <w:lang w:eastAsia="en-US"/>
              </w:rPr>
              <w:t>0.10</w:t>
            </w:r>
          </w:p>
        </w:tc>
      </w:tr>
    </w:tbl>
    <w:p w:rsidR="00E652A9" w:rsidRPr="00463795" w:rsidRDefault="00E652A9" w:rsidP="001C4904">
      <w:pPr>
        <w:rPr>
          <w:sz w:val="28"/>
          <w:szCs w:val="28"/>
          <w:lang w:eastAsia="en-US"/>
        </w:rPr>
      </w:pPr>
    </w:p>
    <w:p w:rsidR="00E652A9" w:rsidRPr="00463795" w:rsidRDefault="00E652A9" w:rsidP="00EB3B9D">
      <w:pPr>
        <w:ind w:firstLine="720"/>
        <w:rPr>
          <w:sz w:val="28"/>
          <w:szCs w:val="28"/>
          <w:lang w:eastAsia="en-US"/>
        </w:rPr>
      </w:pPr>
      <w:r w:rsidRPr="00463795">
        <w:rPr>
          <w:sz w:val="28"/>
          <w:szCs w:val="28"/>
          <w:lang w:eastAsia="en-US"/>
        </w:rPr>
        <w:t xml:space="preserve">E = ((1.00 × 0.35) + (1.00 × 0.20) + (0.95 × 0.25) + (1.00 × 0.10) + (1.00 × 0.10)) × </w:t>
      </w:r>
      <w:r w:rsidRPr="00463795">
        <w:rPr>
          <w:sz w:val="28"/>
          <w:szCs w:val="28"/>
          <w:lang w:val="en-US" w:eastAsia="en-US"/>
        </w:rPr>
        <w:t>100</w:t>
      </w:r>
      <w:r w:rsidRPr="00463795">
        <w:rPr>
          <w:sz w:val="28"/>
          <w:szCs w:val="28"/>
          <w:lang w:eastAsia="en-US"/>
        </w:rPr>
        <w:t xml:space="preserve"> = 98.75%</w:t>
      </w:r>
    </w:p>
    <w:p w:rsidR="0046413F" w:rsidRPr="00463795" w:rsidRDefault="00000000" w:rsidP="00EB3B9D">
      <w:pPr>
        <w:pStyle w:val="31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795">
        <w:rPr>
          <w:rFonts w:ascii="Times New Roman" w:hAnsi="Times New Roman" w:cs="Times New Roman"/>
          <w:color w:val="000000" w:themeColor="text1"/>
          <w:sz w:val="28"/>
          <w:szCs w:val="28"/>
        </w:rPr>
        <w:t>6.2 Модель оценки эффективности</w:t>
      </w:r>
    </w:p>
    <w:p w:rsidR="001C4904" w:rsidRPr="00463795" w:rsidRDefault="001C4904" w:rsidP="001C4904">
      <w:pPr>
        <w:rPr>
          <w:sz w:val="28"/>
          <w:szCs w:val="28"/>
        </w:rPr>
      </w:pPr>
    </w:p>
    <w:tbl>
      <w:tblPr>
        <w:tblW w:w="88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1842"/>
        <w:gridCol w:w="5387"/>
      </w:tblGrid>
      <w:tr w:rsidR="001C4904" w:rsidRPr="001C4904" w:rsidTr="00EB3B9D">
        <w:trPr>
          <w:tblHeader/>
        </w:trPr>
        <w:tc>
          <w:tcPr>
            <w:tcW w:w="1575" w:type="dxa"/>
            <w:vAlign w:val="center"/>
            <w:hideMark/>
          </w:tcPr>
          <w:p w:rsidR="001C4904" w:rsidRPr="001C4904" w:rsidRDefault="001C4904" w:rsidP="001C4904">
            <w:pPr>
              <w:rPr>
                <w:b/>
                <w:bCs/>
                <w:sz w:val="28"/>
                <w:szCs w:val="28"/>
              </w:rPr>
            </w:pPr>
            <w:r w:rsidRPr="001C4904">
              <w:rPr>
                <w:b/>
                <w:bCs/>
                <w:sz w:val="28"/>
                <w:szCs w:val="28"/>
              </w:rPr>
              <w:t>Уровень</w:t>
            </w:r>
          </w:p>
        </w:tc>
        <w:tc>
          <w:tcPr>
            <w:tcW w:w="1842" w:type="dxa"/>
            <w:vAlign w:val="center"/>
            <w:hideMark/>
          </w:tcPr>
          <w:p w:rsidR="001C4904" w:rsidRPr="001C4904" w:rsidRDefault="001C4904" w:rsidP="001C4904">
            <w:pPr>
              <w:rPr>
                <w:b/>
                <w:bCs/>
                <w:sz w:val="28"/>
                <w:szCs w:val="28"/>
              </w:rPr>
            </w:pPr>
            <w:r w:rsidRPr="001C4904">
              <w:rPr>
                <w:b/>
                <w:bCs/>
                <w:sz w:val="28"/>
                <w:szCs w:val="28"/>
              </w:rPr>
              <w:t>Диапазон KPI</w:t>
            </w:r>
          </w:p>
        </w:tc>
        <w:tc>
          <w:tcPr>
            <w:tcW w:w="5387" w:type="dxa"/>
            <w:vAlign w:val="center"/>
            <w:hideMark/>
          </w:tcPr>
          <w:p w:rsidR="001C4904" w:rsidRPr="001C4904" w:rsidRDefault="001C4904" w:rsidP="001C4904">
            <w:pPr>
              <w:rPr>
                <w:b/>
                <w:bCs/>
                <w:sz w:val="28"/>
                <w:szCs w:val="28"/>
              </w:rPr>
            </w:pPr>
            <w:r w:rsidRPr="001C4904"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1C4904" w:rsidRPr="001C4904" w:rsidTr="00EB3B9D">
        <w:tc>
          <w:tcPr>
            <w:tcW w:w="1575" w:type="dxa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</w:rPr>
            </w:pPr>
            <w:r w:rsidRPr="001C4904">
              <w:rPr>
                <w:sz w:val="28"/>
                <w:szCs w:val="28"/>
              </w:rPr>
              <w:t>Высокий</w:t>
            </w:r>
          </w:p>
        </w:tc>
        <w:tc>
          <w:tcPr>
            <w:tcW w:w="1842" w:type="dxa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</w:rPr>
            </w:pPr>
            <w:r w:rsidRPr="001C4904">
              <w:rPr>
                <w:sz w:val="28"/>
                <w:szCs w:val="28"/>
              </w:rPr>
              <w:t>≥ 85%</w:t>
            </w:r>
          </w:p>
        </w:tc>
        <w:tc>
          <w:tcPr>
            <w:tcW w:w="5387" w:type="dxa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</w:rPr>
            </w:pPr>
            <w:r w:rsidRPr="001C4904">
              <w:rPr>
                <w:sz w:val="28"/>
                <w:szCs w:val="28"/>
              </w:rPr>
              <w:t>Команда полностью готова к разработке</w:t>
            </w:r>
          </w:p>
        </w:tc>
      </w:tr>
      <w:tr w:rsidR="001C4904" w:rsidRPr="001C4904" w:rsidTr="00EB3B9D">
        <w:tc>
          <w:tcPr>
            <w:tcW w:w="1575" w:type="dxa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</w:rPr>
            </w:pPr>
            <w:r w:rsidRPr="001C4904">
              <w:rPr>
                <w:sz w:val="28"/>
                <w:szCs w:val="28"/>
              </w:rPr>
              <w:t>Средний</w:t>
            </w:r>
          </w:p>
        </w:tc>
        <w:tc>
          <w:tcPr>
            <w:tcW w:w="1842" w:type="dxa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</w:rPr>
            </w:pPr>
            <w:r w:rsidRPr="001C4904">
              <w:rPr>
                <w:sz w:val="28"/>
                <w:szCs w:val="28"/>
              </w:rPr>
              <w:t>60–84%</w:t>
            </w:r>
          </w:p>
        </w:tc>
        <w:tc>
          <w:tcPr>
            <w:tcW w:w="5387" w:type="dxa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</w:rPr>
            </w:pPr>
            <w:r w:rsidRPr="001C4904">
              <w:rPr>
                <w:sz w:val="28"/>
                <w:szCs w:val="28"/>
              </w:rPr>
              <w:t>Есть зоны роста</w:t>
            </w:r>
          </w:p>
        </w:tc>
      </w:tr>
      <w:tr w:rsidR="001C4904" w:rsidRPr="001C4904" w:rsidTr="00EB3B9D">
        <w:tc>
          <w:tcPr>
            <w:tcW w:w="1575" w:type="dxa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</w:rPr>
            </w:pPr>
            <w:r w:rsidRPr="001C4904">
              <w:rPr>
                <w:sz w:val="28"/>
                <w:szCs w:val="28"/>
              </w:rPr>
              <w:t>Низкий</w:t>
            </w:r>
          </w:p>
        </w:tc>
        <w:tc>
          <w:tcPr>
            <w:tcW w:w="1842" w:type="dxa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</w:rPr>
            </w:pPr>
            <w:proofErr w:type="gramStart"/>
            <w:r w:rsidRPr="001C4904">
              <w:rPr>
                <w:sz w:val="28"/>
                <w:szCs w:val="28"/>
              </w:rPr>
              <w:t>&lt; 60</w:t>
            </w:r>
            <w:proofErr w:type="gramEnd"/>
            <w:r w:rsidRPr="001C4904">
              <w:rPr>
                <w:sz w:val="28"/>
                <w:szCs w:val="28"/>
              </w:rPr>
              <w:t>%</w:t>
            </w:r>
          </w:p>
        </w:tc>
        <w:tc>
          <w:tcPr>
            <w:tcW w:w="5387" w:type="dxa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</w:rPr>
            </w:pPr>
            <w:r w:rsidRPr="001C4904">
              <w:rPr>
                <w:sz w:val="28"/>
                <w:szCs w:val="28"/>
              </w:rPr>
              <w:t>Необходим пересмотр процесса</w:t>
            </w:r>
          </w:p>
        </w:tc>
      </w:tr>
    </w:tbl>
    <w:p w:rsidR="001C4904" w:rsidRPr="00463795" w:rsidRDefault="001C4904" w:rsidP="001C4904">
      <w:pPr>
        <w:rPr>
          <w:sz w:val="28"/>
          <w:szCs w:val="28"/>
        </w:rPr>
      </w:pPr>
    </w:p>
    <w:p w:rsidR="001C4904" w:rsidRPr="00463795" w:rsidRDefault="001C4904" w:rsidP="00EB3B9D">
      <w:pPr>
        <w:ind w:firstLine="720"/>
        <w:rPr>
          <w:sz w:val="28"/>
          <w:szCs w:val="28"/>
        </w:rPr>
      </w:pPr>
      <w:r w:rsidRPr="00463795">
        <w:rPr>
          <w:b/>
          <w:bCs/>
          <w:sz w:val="28"/>
          <w:szCs w:val="28"/>
        </w:rPr>
        <w:t>Результат:</w:t>
      </w:r>
      <w:r w:rsidRPr="00463795">
        <w:rPr>
          <w:sz w:val="28"/>
          <w:szCs w:val="28"/>
        </w:rPr>
        <w:t xml:space="preserve"> 98</w:t>
      </w:r>
      <w:r w:rsidR="00E652A9" w:rsidRPr="00463795">
        <w:rPr>
          <w:sz w:val="28"/>
          <w:szCs w:val="28"/>
        </w:rPr>
        <w:t>,75</w:t>
      </w:r>
      <w:r w:rsidRPr="00463795">
        <w:rPr>
          <w:sz w:val="28"/>
          <w:szCs w:val="28"/>
        </w:rPr>
        <w:t>% — высокий уровень эффективности.</w:t>
      </w:r>
    </w:p>
    <w:p w:rsidR="0046413F" w:rsidRPr="00463795" w:rsidRDefault="00000000" w:rsidP="00EB3B9D">
      <w:pPr>
        <w:pStyle w:val="31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795">
        <w:rPr>
          <w:rFonts w:ascii="Times New Roman" w:hAnsi="Times New Roman" w:cs="Times New Roman"/>
          <w:color w:val="000000" w:themeColor="text1"/>
          <w:sz w:val="28"/>
          <w:szCs w:val="28"/>
        </w:rPr>
        <w:t>6.3 Интенсивность оценок</w:t>
      </w:r>
    </w:p>
    <w:p w:rsidR="001C4904" w:rsidRPr="00463795" w:rsidRDefault="001C4904" w:rsidP="001C4904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1285"/>
        <w:gridCol w:w="5153"/>
      </w:tblGrid>
      <w:tr w:rsidR="00EB3B9D" w:rsidRPr="001C4904" w:rsidTr="00EB3B9D">
        <w:trPr>
          <w:tblHeader/>
        </w:trPr>
        <w:tc>
          <w:tcPr>
            <w:tcW w:w="0" w:type="auto"/>
            <w:vAlign w:val="center"/>
            <w:hideMark/>
          </w:tcPr>
          <w:p w:rsidR="00EB3B9D" w:rsidRPr="001C4904" w:rsidRDefault="00EB3B9D" w:rsidP="001C4904">
            <w:pPr>
              <w:rPr>
                <w:b/>
                <w:bCs/>
                <w:sz w:val="28"/>
                <w:szCs w:val="28"/>
              </w:rPr>
            </w:pPr>
            <w:r w:rsidRPr="001C4904">
              <w:rPr>
                <w:b/>
                <w:bCs/>
                <w:sz w:val="28"/>
                <w:szCs w:val="28"/>
              </w:rPr>
              <w:t>KPI</w:t>
            </w:r>
          </w:p>
        </w:tc>
        <w:tc>
          <w:tcPr>
            <w:tcW w:w="70" w:type="dxa"/>
            <w:vAlign w:val="center"/>
            <w:hideMark/>
          </w:tcPr>
          <w:p w:rsidR="00EB3B9D" w:rsidRPr="001C4904" w:rsidRDefault="00EB3B9D" w:rsidP="001C4904">
            <w:pPr>
              <w:rPr>
                <w:b/>
                <w:bCs/>
                <w:sz w:val="28"/>
                <w:szCs w:val="28"/>
              </w:rPr>
            </w:pPr>
            <w:r w:rsidRPr="001C4904">
              <w:rPr>
                <w:b/>
                <w:bCs/>
                <w:sz w:val="28"/>
                <w:szCs w:val="28"/>
              </w:rPr>
              <w:t>Вес (влияние)</w:t>
            </w:r>
          </w:p>
        </w:tc>
        <w:tc>
          <w:tcPr>
            <w:tcW w:w="5153" w:type="dxa"/>
          </w:tcPr>
          <w:p w:rsidR="00EB3B9D" w:rsidRPr="001C4904" w:rsidRDefault="00EB3B9D" w:rsidP="001C4904">
            <w:pPr>
              <w:rPr>
                <w:b/>
                <w:bCs/>
                <w:sz w:val="28"/>
                <w:szCs w:val="28"/>
              </w:rPr>
            </w:pPr>
            <w:r w:rsidRPr="00E652A9">
              <w:rPr>
                <w:b/>
                <w:bCs/>
                <w:sz w:val="28"/>
                <w:szCs w:val="28"/>
              </w:rPr>
              <w:t>Обоснование</w:t>
            </w:r>
          </w:p>
        </w:tc>
      </w:tr>
      <w:tr w:rsidR="00EB3B9D" w:rsidRPr="001C4904" w:rsidTr="00EB3B9D">
        <w:tc>
          <w:tcPr>
            <w:tcW w:w="0" w:type="auto"/>
            <w:vAlign w:val="center"/>
            <w:hideMark/>
          </w:tcPr>
          <w:p w:rsidR="00EB3B9D" w:rsidRPr="001C4904" w:rsidRDefault="00EB3B9D" w:rsidP="001C4904">
            <w:pPr>
              <w:rPr>
                <w:sz w:val="28"/>
                <w:szCs w:val="28"/>
              </w:rPr>
            </w:pPr>
            <w:r w:rsidRPr="001C4904">
              <w:rPr>
                <w:sz w:val="28"/>
                <w:szCs w:val="28"/>
              </w:rPr>
              <w:t>Выполненные задачи</w:t>
            </w:r>
          </w:p>
        </w:tc>
        <w:tc>
          <w:tcPr>
            <w:tcW w:w="70" w:type="dxa"/>
            <w:vAlign w:val="center"/>
            <w:hideMark/>
          </w:tcPr>
          <w:p w:rsidR="00EB3B9D" w:rsidRPr="001C4904" w:rsidRDefault="00EB3B9D" w:rsidP="001C4904">
            <w:pPr>
              <w:rPr>
                <w:sz w:val="28"/>
                <w:szCs w:val="28"/>
              </w:rPr>
            </w:pPr>
            <w:r w:rsidRPr="001C4904">
              <w:rPr>
                <w:sz w:val="28"/>
                <w:szCs w:val="28"/>
              </w:rPr>
              <w:t>0.35</w:t>
            </w:r>
          </w:p>
        </w:tc>
        <w:tc>
          <w:tcPr>
            <w:tcW w:w="5153" w:type="dxa"/>
          </w:tcPr>
          <w:p w:rsidR="00EB3B9D" w:rsidRPr="001C4904" w:rsidRDefault="00EB3B9D" w:rsidP="001C4904">
            <w:pPr>
              <w:rPr>
                <w:sz w:val="28"/>
                <w:szCs w:val="28"/>
              </w:rPr>
            </w:pPr>
            <w:r w:rsidRPr="00E652A9">
              <w:rPr>
                <w:sz w:val="28"/>
                <w:szCs w:val="28"/>
              </w:rPr>
              <w:t>Главный показатель спринта. Отражает, выполнены ли поставленные цели. Если задачи не завершены — спринт не успешен, даже если всё остальное отлично. Поэтому этот KPI имеет наибольший вес (35%).</w:t>
            </w:r>
          </w:p>
        </w:tc>
      </w:tr>
      <w:tr w:rsidR="00EB3B9D" w:rsidRPr="001C4904" w:rsidTr="00EB3B9D">
        <w:tc>
          <w:tcPr>
            <w:tcW w:w="0" w:type="auto"/>
            <w:vAlign w:val="center"/>
            <w:hideMark/>
          </w:tcPr>
          <w:p w:rsidR="00EB3B9D" w:rsidRPr="001C4904" w:rsidRDefault="00EB3B9D" w:rsidP="001C4904">
            <w:pPr>
              <w:rPr>
                <w:sz w:val="28"/>
                <w:szCs w:val="28"/>
              </w:rPr>
            </w:pPr>
            <w:r w:rsidRPr="001C4904">
              <w:rPr>
                <w:sz w:val="28"/>
                <w:szCs w:val="28"/>
              </w:rPr>
              <w:t>Участие в встречах</w:t>
            </w:r>
          </w:p>
        </w:tc>
        <w:tc>
          <w:tcPr>
            <w:tcW w:w="70" w:type="dxa"/>
            <w:vAlign w:val="center"/>
            <w:hideMark/>
          </w:tcPr>
          <w:p w:rsidR="00EB3B9D" w:rsidRPr="001C4904" w:rsidRDefault="00EB3B9D" w:rsidP="001C4904">
            <w:pPr>
              <w:rPr>
                <w:sz w:val="28"/>
                <w:szCs w:val="28"/>
              </w:rPr>
            </w:pPr>
            <w:r w:rsidRPr="001C4904">
              <w:rPr>
                <w:sz w:val="28"/>
                <w:szCs w:val="28"/>
              </w:rPr>
              <w:t>0.20</w:t>
            </w:r>
          </w:p>
        </w:tc>
        <w:tc>
          <w:tcPr>
            <w:tcW w:w="5153" w:type="dxa"/>
          </w:tcPr>
          <w:p w:rsidR="00EB3B9D" w:rsidRPr="001C4904" w:rsidRDefault="00EB3B9D" w:rsidP="001C4904">
            <w:pPr>
              <w:rPr>
                <w:sz w:val="28"/>
                <w:szCs w:val="28"/>
              </w:rPr>
            </w:pPr>
            <w:proofErr w:type="spellStart"/>
            <w:r w:rsidRPr="00E652A9">
              <w:rPr>
                <w:sz w:val="28"/>
                <w:szCs w:val="28"/>
              </w:rPr>
              <w:t>Scrum</w:t>
            </w:r>
            <w:proofErr w:type="spellEnd"/>
            <w:r w:rsidRPr="00E652A9">
              <w:rPr>
                <w:sz w:val="28"/>
                <w:szCs w:val="28"/>
              </w:rPr>
              <w:t xml:space="preserve"> основывается на командной коммуникации. Если люди не участвуют во встречах, падает скорость и прозрачность. Поэтому 20% — существенный, но не доминирующий вес.</w:t>
            </w:r>
          </w:p>
        </w:tc>
      </w:tr>
      <w:tr w:rsidR="00EB3B9D" w:rsidRPr="001C4904" w:rsidTr="00EB3B9D">
        <w:tc>
          <w:tcPr>
            <w:tcW w:w="0" w:type="auto"/>
            <w:vAlign w:val="center"/>
            <w:hideMark/>
          </w:tcPr>
          <w:p w:rsidR="00EB3B9D" w:rsidRPr="001C4904" w:rsidRDefault="00EB3B9D" w:rsidP="00EB3B9D">
            <w:pPr>
              <w:rPr>
                <w:sz w:val="28"/>
                <w:szCs w:val="28"/>
              </w:rPr>
            </w:pPr>
            <w:r w:rsidRPr="001C4904">
              <w:rPr>
                <w:sz w:val="28"/>
                <w:szCs w:val="28"/>
              </w:rPr>
              <w:t xml:space="preserve">Корректность </w:t>
            </w:r>
            <w:proofErr w:type="spellStart"/>
            <w:r w:rsidRPr="001C4904">
              <w:rPr>
                <w:sz w:val="28"/>
                <w:szCs w:val="28"/>
              </w:rPr>
              <w:lastRenderedPageBreak/>
              <w:t>backlog</w:t>
            </w:r>
            <w:proofErr w:type="spellEnd"/>
          </w:p>
        </w:tc>
        <w:tc>
          <w:tcPr>
            <w:tcW w:w="70" w:type="dxa"/>
            <w:vAlign w:val="center"/>
            <w:hideMark/>
          </w:tcPr>
          <w:p w:rsidR="00EB3B9D" w:rsidRPr="001C4904" w:rsidRDefault="00EB3B9D" w:rsidP="00EB3B9D">
            <w:pPr>
              <w:rPr>
                <w:sz w:val="28"/>
                <w:szCs w:val="28"/>
              </w:rPr>
            </w:pPr>
            <w:r w:rsidRPr="001C4904">
              <w:rPr>
                <w:sz w:val="28"/>
                <w:szCs w:val="28"/>
              </w:rPr>
              <w:lastRenderedPageBreak/>
              <w:t>0.25</w:t>
            </w:r>
          </w:p>
        </w:tc>
        <w:tc>
          <w:tcPr>
            <w:tcW w:w="5153" w:type="dxa"/>
            <w:vAlign w:val="center"/>
          </w:tcPr>
          <w:p w:rsidR="00EB3B9D" w:rsidRPr="00E652A9" w:rsidRDefault="00EB3B9D" w:rsidP="00EB3B9D">
            <w:pPr>
              <w:rPr>
                <w:sz w:val="28"/>
                <w:szCs w:val="28"/>
              </w:rPr>
            </w:pPr>
            <w:r w:rsidRPr="00E652A9">
              <w:rPr>
                <w:sz w:val="28"/>
                <w:szCs w:val="28"/>
              </w:rPr>
              <w:t xml:space="preserve">Хорошо оформленный </w:t>
            </w:r>
            <w:proofErr w:type="spellStart"/>
            <w:r w:rsidRPr="00E652A9">
              <w:rPr>
                <w:sz w:val="28"/>
                <w:szCs w:val="28"/>
              </w:rPr>
              <w:t>backlog</w:t>
            </w:r>
            <w:proofErr w:type="spellEnd"/>
            <w:r w:rsidRPr="00E652A9">
              <w:rPr>
                <w:sz w:val="28"/>
                <w:szCs w:val="28"/>
              </w:rPr>
              <w:t xml:space="preserve"> напрямую </w:t>
            </w:r>
            <w:r w:rsidRPr="00E652A9">
              <w:rPr>
                <w:sz w:val="28"/>
                <w:szCs w:val="28"/>
              </w:rPr>
              <w:lastRenderedPageBreak/>
              <w:t xml:space="preserve">влияет на качество планирования и продуктивность спринта. Ошибки в </w:t>
            </w:r>
            <w:proofErr w:type="spellStart"/>
            <w:r w:rsidRPr="00E652A9">
              <w:rPr>
                <w:sz w:val="28"/>
                <w:szCs w:val="28"/>
              </w:rPr>
              <w:t>backlog</w:t>
            </w:r>
            <w:proofErr w:type="spellEnd"/>
            <w:r w:rsidRPr="00E652A9">
              <w:rPr>
                <w:sz w:val="28"/>
                <w:szCs w:val="28"/>
              </w:rPr>
              <w:t xml:space="preserve"> могут «сломать» весь спринт, поэтому 25%.</w:t>
            </w:r>
          </w:p>
        </w:tc>
      </w:tr>
      <w:tr w:rsidR="00EB3B9D" w:rsidRPr="001C4904" w:rsidTr="00EB3B9D">
        <w:tc>
          <w:tcPr>
            <w:tcW w:w="0" w:type="auto"/>
            <w:vAlign w:val="center"/>
            <w:hideMark/>
          </w:tcPr>
          <w:p w:rsidR="00EB3B9D" w:rsidRPr="001C4904" w:rsidRDefault="00EB3B9D" w:rsidP="00EB3B9D">
            <w:pPr>
              <w:rPr>
                <w:sz w:val="28"/>
                <w:szCs w:val="28"/>
              </w:rPr>
            </w:pPr>
            <w:r w:rsidRPr="001C4904">
              <w:rPr>
                <w:sz w:val="28"/>
                <w:szCs w:val="28"/>
              </w:rPr>
              <w:lastRenderedPageBreak/>
              <w:t>Соблюдение сроков</w:t>
            </w:r>
          </w:p>
        </w:tc>
        <w:tc>
          <w:tcPr>
            <w:tcW w:w="70" w:type="dxa"/>
            <w:vAlign w:val="center"/>
            <w:hideMark/>
          </w:tcPr>
          <w:p w:rsidR="00EB3B9D" w:rsidRPr="001C4904" w:rsidRDefault="00EB3B9D" w:rsidP="00EB3B9D">
            <w:pPr>
              <w:rPr>
                <w:sz w:val="28"/>
                <w:szCs w:val="28"/>
              </w:rPr>
            </w:pPr>
            <w:r w:rsidRPr="001C4904">
              <w:rPr>
                <w:sz w:val="28"/>
                <w:szCs w:val="28"/>
              </w:rPr>
              <w:t>0.10</w:t>
            </w:r>
          </w:p>
        </w:tc>
        <w:tc>
          <w:tcPr>
            <w:tcW w:w="5153" w:type="dxa"/>
          </w:tcPr>
          <w:p w:rsidR="00EB3B9D" w:rsidRPr="001C4904" w:rsidRDefault="00EB3B9D" w:rsidP="00EB3B9D">
            <w:pPr>
              <w:rPr>
                <w:sz w:val="28"/>
                <w:szCs w:val="28"/>
              </w:rPr>
            </w:pPr>
            <w:r w:rsidRPr="00E652A9">
              <w:rPr>
                <w:sz w:val="28"/>
                <w:szCs w:val="28"/>
              </w:rPr>
              <w:t xml:space="preserve">В </w:t>
            </w:r>
            <w:proofErr w:type="spellStart"/>
            <w:r w:rsidRPr="00E652A9">
              <w:rPr>
                <w:sz w:val="28"/>
                <w:szCs w:val="28"/>
              </w:rPr>
              <w:t>Scrum</w:t>
            </w:r>
            <w:proofErr w:type="spellEnd"/>
            <w:r w:rsidRPr="00E652A9">
              <w:rPr>
                <w:sz w:val="28"/>
                <w:szCs w:val="28"/>
              </w:rPr>
              <w:t xml:space="preserve"> сроки измеряются короткими итерациями, поэтому небольшой вес. Главное — регулярность и завершённость, а не жёсткие даты.</w:t>
            </w:r>
          </w:p>
        </w:tc>
      </w:tr>
      <w:tr w:rsidR="00EB3B9D" w:rsidRPr="001C4904" w:rsidTr="00EB3B9D">
        <w:tc>
          <w:tcPr>
            <w:tcW w:w="0" w:type="auto"/>
            <w:vAlign w:val="center"/>
            <w:hideMark/>
          </w:tcPr>
          <w:p w:rsidR="00EB3B9D" w:rsidRPr="001C4904" w:rsidRDefault="00EB3B9D" w:rsidP="00EB3B9D">
            <w:pPr>
              <w:rPr>
                <w:sz w:val="28"/>
                <w:szCs w:val="28"/>
              </w:rPr>
            </w:pPr>
            <w:r w:rsidRPr="001C4904">
              <w:rPr>
                <w:sz w:val="28"/>
                <w:szCs w:val="28"/>
              </w:rPr>
              <w:t>Командное взаимодействие</w:t>
            </w:r>
          </w:p>
        </w:tc>
        <w:tc>
          <w:tcPr>
            <w:tcW w:w="70" w:type="dxa"/>
            <w:vAlign w:val="center"/>
            <w:hideMark/>
          </w:tcPr>
          <w:p w:rsidR="00EB3B9D" w:rsidRPr="001C4904" w:rsidRDefault="00EB3B9D" w:rsidP="00EB3B9D">
            <w:pPr>
              <w:rPr>
                <w:sz w:val="28"/>
                <w:szCs w:val="28"/>
              </w:rPr>
            </w:pPr>
            <w:r w:rsidRPr="001C4904">
              <w:rPr>
                <w:sz w:val="28"/>
                <w:szCs w:val="28"/>
              </w:rPr>
              <w:t>0.10</w:t>
            </w:r>
          </w:p>
        </w:tc>
        <w:tc>
          <w:tcPr>
            <w:tcW w:w="5153" w:type="dxa"/>
          </w:tcPr>
          <w:p w:rsidR="00EB3B9D" w:rsidRPr="001C4904" w:rsidRDefault="00EB3B9D" w:rsidP="00EB3B9D">
            <w:pPr>
              <w:rPr>
                <w:sz w:val="28"/>
                <w:szCs w:val="28"/>
              </w:rPr>
            </w:pPr>
            <w:r w:rsidRPr="00E652A9">
              <w:rPr>
                <w:sz w:val="28"/>
                <w:szCs w:val="28"/>
              </w:rPr>
              <w:t>Это более «мягкий» показатель, который поддерживает устойчивость работы, но не определяет результат напрямую. Поэтому ему дают 10%.</w:t>
            </w:r>
          </w:p>
        </w:tc>
      </w:tr>
    </w:tbl>
    <w:p w:rsidR="0046413F" w:rsidRPr="00463795" w:rsidRDefault="00000000" w:rsidP="00EB3B9D">
      <w:pPr>
        <w:pStyle w:val="31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795">
        <w:rPr>
          <w:rFonts w:ascii="Times New Roman" w:hAnsi="Times New Roman" w:cs="Times New Roman"/>
          <w:color w:val="000000" w:themeColor="text1"/>
          <w:sz w:val="28"/>
          <w:szCs w:val="28"/>
        </w:rPr>
        <w:t>6.4 Принятие решений при достижении уровней эффективности</w:t>
      </w:r>
    </w:p>
    <w:p w:rsidR="00E652A9" w:rsidRPr="00463795" w:rsidRDefault="00E652A9" w:rsidP="00E652A9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  <w:gridCol w:w="6239"/>
      </w:tblGrid>
      <w:tr w:rsidR="00E652A9" w:rsidRPr="00E652A9" w:rsidTr="00EB3B9D">
        <w:trPr>
          <w:tblHeader/>
        </w:trPr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b/>
                <w:bCs/>
                <w:sz w:val="28"/>
                <w:szCs w:val="28"/>
              </w:rPr>
            </w:pPr>
            <w:r w:rsidRPr="00E652A9">
              <w:rPr>
                <w:b/>
                <w:bCs/>
                <w:sz w:val="28"/>
                <w:szCs w:val="28"/>
              </w:rPr>
              <w:t>Уровень эффективности</w:t>
            </w:r>
          </w:p>
        </w:tc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b/>
                <w:bCs/>
                <w:sz w:val="28"/>
                <w:szCs w:val="28"/>
              </w:rPr>
            </w:pPr>
            <w:r w:rsidRPr="00E652A9">
              <w:rPr>
                <w:b/>
                <w:bCs/>
                <w:sz w:val="28"/>
                <w:szCs w:val="28"/>
              </w:rPr>
              <w:t xml:space="preserve">Действия </w:t>
            </w:r>
            <w:proofErr w:type="spellStart"/>
            <w:r w:rsidRPr="00E652A9">
              <w:rPr>
                <w:b/>
                <w:bCs/>
                <w:sz w:val="28"/>
                <w:szCs w:val="28"/>
              </w:rPr>
              <w:t>Scrum</w:t>
            </w:r>
            <w:proofErr w:type="spellEnd"/>
            <w:r w:rsidRPr="00E652A9">
              <w:rPr>
                <w:b/>
                <w:bCs/>
                <w:sz w:val="28"/>
                <w:szCs w:val="28"/>
              </w:rPr>
              <w:t xml:space="preserve"> Master</w:t>
            </w:r>
          </w:p>
        </w:tc>
      </w:tr>
      <w:tr w:rsidR="00E652A9" w:rsidRPr="00E652A9" w:rsidTr="00EB3B9D"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sz w:val="28"/>
                <w:szCs w:val="28"/>
              </w:rPr>
            </w:pPr>
            <w:r w:rsidRPr="00E652A9">
              <w:rPr>
                <w:sz w:val="28"/>
                <w:szCs w:val="28"/>
              </w:rPr>
              <w:t>Высокий (≥85%)</w:t>
            </w:r>
          </w:p>
        </w:tc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sz w:val="28"/>
                <w:szCs w:val="28"/>
              </w:rPr>
            </w:pPr>
            <w:r w:rsidRPr="00463795">
              <w:rPr>
                <w:sz w:val="28"/>
                <w:szCs w:val="28"/>
              </w:rPr>
              <w:t>Закрепить практики, провести ретроспективу с фокусом на поддержание темпа.</w:t>
            </w:r>
          </w:p>
        </w:tc>
      </w:tr>
      <w:tr w:rsidR="00E652A9" w:rsidRPr="00E652A9" w:rsidTr="00EB3B9D"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sz w:val="28"/>
                <w:szCs w:val="28"/>
              </w:rPr>
            </w:pPr>
            <w:r w:rsidRPr="00E652A9">
              <w:rPr>
                <w:sz w:val="28"/>
                <w:szCs w:val="28"/>
              </w:rPr>
              <w:t>Средний (60–84%)</w:t>
            </w:r>
          </w:p>
        </w:tc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sz w:val="28"/>
                <w:szCs w:val="28"/>
              </w:rPr>
            </w:pPr>
            <w:r w:rsidRPr="00E652A9">
              <w:rPr>
                <w:sz w:val="28"/>
                <w:szCs w:val="28"/>
              </w:rPr>
              <w:t>Улучшить коммуникацию и документацию</w:t>
            </w:r>
            <w:r w:rsidRPr="00463795">
              <w:rPr>
                <w:sz w:val="28"/>
                <w:szCs w:val="28"/>
              </w:rPr>
              <w:t>, проанализировать отклонения, провести дополнительный груминг задач.</w:t>
            </w:r>
          </w:p>
        </w:tc>
      </w:tr>
      <w:tr w:rsidR="00E652A9" w:rsidRPr="00E652A9" w:rsidTr="00EB3B9D"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sz w:val="28"/>
                <w:szCs w:val="28"/>
              </w:rPr>
            </w:pPr>
            <w:r w:rsidRPr="00E652A9">
              <w:rPr>
                <w:sz w:val="28"/>
                <w:szCs w:val="28"/>
              </w:rPr>
              <w:t>Низкий (&lt;60%)</w:t>
            </w:r>
          </w:p>
        </w:tc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sz w:val="28"/>
                <w:szCs w:val="28"/>
              </w:rPr>
            </w:pPr>
            <w:r w:rsidRPr="00463795">
              <w:rPr>
                <w:sz w:val="28"/>
                <w:szCs w:val="28"/>
              </w:rPr>
              <w:t>Провести разбор причин, изменить планирование и распределение задач.</w:t>
            </w:r>
          </w:p>
        </w:tc>
      </w:tr>
    </w:tbl>
    <w:p w:rsidR="00E652A9" w:rsidRDefault="00000000" w:rsidP="00EB3B9D">
      <w:pPr>
        <w:pStyle w:val="21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795">
        <w:rPr>
          <w:rFonts w:ascii="Times New Roman" w:hAnsi="Times New Roman" w:cs="Times New Roman"/>
          <w:color w:val="000000" w:themeColor="text1"/>
          <w:sz w:val="28"/>
          <w:szCs w:val="28"/>
        </w:rPr>
        <w:t>7. Резюме по спринту</w:t>
      </w:r>
    </w:p>
    <w:p w:rsidR="00EB3B9D" w:rsidRPr="00EB3B9D" w:rsidRDefault="00EB3B9D" w:rsidP="00EB3B9D"/>
    <w:p w:rsidR="00E652A9" w:rsidRPr="00463795" w:rsidRDefault="00E652A9" w:rsidP="00E652A9">
      <w:pPr>
        <w:pStyle w:val="ae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463795">
        <w:rPr>
          <w:color w:val="000000" w:themeColor="text1"/>
          <w:sz w:val="28"/>
          <w:szCs w:val="28"/>
        </w:rPr>
        <w:t>Спринт завершен успешно.</w:t>
      </w:r>
    </w:p>
    <w:p w:rsidR="00E652A9" w:rsidRPr="00463795" w:rsidRDefault="00E652A9" w:rsidP="00E652A9">
      <w:pPr>
        <w:pStyle w:val="ae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463795">
        <w:rPr>
          <w:color w:val="000000" w:themeColor="text1"/>
          <w:sz w:val="28"/>
          <w:szCs w:val="28"/>
        </w:rPr>
        <w:t>Подготовительный этап выполнен на 100%.</w:t>
      </w:r>
    </w:p>
    <w:p w:rsidR="00E652A9" w:rsidRPr="00463795" w:rsidRDefault="00E652A9" w:rsidP="00E652A9">
      <w:pPr>
        <w:pStyle w:val="ae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463795">
        <w:rPr>
          <w:color w:val="000000" w:themeColor="text1"/>
          <w:sz w:val="28"/>
          <w:szCs w:val="28"/>
        </w:rPr>
        <w:t>Команда готова к началу активной разработки MVP.</w:t>
      </w:r>
    </w:p>
    <w:p w:rsidR="00E652A9" w:rsidRPr="00463795" w:rsidRDefault="00E652A9" w:rsidP="00E652A9">
      <w:pPr>
        <w:pStyle w:val="ae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463795">
        <w:rPr>
          <w:color w:val="000000" w:themeColor="text1"/>
          <w:sz w:val="28"/>
          <w:szCs w:val="28"/>
        </w:rPr>
        <w:t>Уровень эффективности — высокий (98,75%).</w:t>
      </w:r>
    </w:p>
    <w:p w:rsidR="00E652A9" w:rsidRPr="00463795" w:rsidRDefault="00E652A9" w:rsidP="00E652A9">
      <w:pPr>
        <w:pStyle w:val="ae"/>
        <w:numPr>
          <w:ilvl w:val="0"/>
          <w:numId w:val="13"/>
        </w:numPr>
        <w:rPr>
          <w:color w:val="000000" w:themeColor="text1"/>
          <w:sz w:val="28"/>
          <w:szCs w:val="28"/>
        </w:rPr>
      </w:pPr>
      <w:proofErr w:type="spellStart"/>
      <w:r w:rsidRPr="00463795">
        <w:rPr>
          <w:color w:val="000000" w:themeColor="text1"/>
          <w:sz w:val="28"/>
          <w:szCs w:val="28"/>
        </w:rPr>
        <w:t>Scrum</w:t>
      </w:r>
      <w:proofErr w:type="spellEnd"/>
      <w:r w:rsidRPr="00463795">
        <w:rPr>
          <w:color w:val="000000" w:themeColor="text1"/>
          <w:sz w:val="28"/>
          <w:szCs w:val="28"/>
        </w:rPr>
        <w:t>-процесс налажен, инструментальная база готова.</w:t>
      </w:r>
    </w:p>
    <w:p w:rsidR="0046413F" w:rsidRPr="00463795" w:rsidRDefault="00000000" w:rsidP="00EB3B9D">
      <w:pPr>
        <w:pStyle w:val="21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795">
        <w:rPr>
          <w:rFonts w:ascii="Times New Roman" w:hAnsi="Times New Roman" w:cs="Times New Roman"/>
          <w:color w:val="000000" w:themeColor="text1"/>
          <w:sz w:val="28"/>
          <w:szCs w:val="28"/>
        </w:rPr>
        <w:t>8. План улучшений на следующий спринт</w:t>
      </w:r>
    </w:p>
    <w:p w:rsidR="00EB3B9D" w:rsidRDefault="00EB3B9D" w:rsidP="00EB3B9D">
      <w:pPr>
        <w:ind w:firstLine="720"/>
        <w:rPr>
          <w:color w:val="000000" w:themeColor="text1"/>
          <w:sz w:val="28"/>
          <w:szCs w:val="28"/>
        </w:rPr>
      </w:pPr>
    </w:p>
    <w:p w:rsidR="00EB3B9D" w:rsidRDefault="007B3BC3" w:rsidP="00EB3B9D">
      <w:pPr>
        <w:ind w:firstLine="720"/>
        <w:rPr>
          <w:color w:val="000000" w:themeColor="text1"/>
          <w:sz w:val="28"/>
          <w:szCs w:val="28"/>
        </w:rPr>
      </w:pPr>
      <w:r w:rsidRPr="007B3BC3">
        <w:rPr>
          <w:color w:val="000000" w:themeColor="text1"/>
          <w:sz w:val="28"/>
          <w:szCs w:val="28"/>
        </w:rPr>
        <w:lastRenderedPageBreak/>
        <w:t>Первый спринт проекта «</w:t>
      </w:r>
      <w:proofErr w:type="spellStart"/>
      <w:r w:rsidRPr="007B3BC3">
        <w:rPr>
          <w:color w:val="000000" w:themeColor="text1"/>
          <w:sz w:val="28"/>
          <w:szCs w:val="28"/>
        </w:rPr>
        <w:t>Мигренозник</w:t>
      </w:r>
      <w:proofErr w:type="spellEnd"/>
      <w:r w:rsidRPr="007B3BC3">
        <w:rPr>
          <w:color w:val="000000" w:themeColor="text1"/>
          <w:sz w:val="28"/>
          <w:szCs w:val="28"/>
        </w:rPr>
        <w:t>» был направлен на формирование командной структуры, настройку инструментов и подготовку рабочего окружения (</w:t>
      </w:r>
      <w:proofErr w:type="spellStart"/>
      <w:r w:rsidRPr="007B3BC3">
        <w:rPr>
          <w:color w:val="000000" w:themeColor="text1"/>
          <w:sz w:val="28"/>
          <w:szCs w:val="28"/>
        </w:rPr>
        <w:t>Jira</w:t>
      </w:r>
      <w:proofErr w:type="spellEnd"/>
      <w:r w:rsidRPr="007B3BC3">
        <w:rPr>
          <w:color w:val="000000" w:themeColor="text1"/>
          <w:sz w:val="28"/>
          <w:szCs w:val="28"/>
        </w:rPr>
        <w:t xml:space="preserve">, репозиторий, хостинг, </w:t>
      </w:r>
      <w:proofErr w:type="spellStart"/>
      <w:r w:rsidRPr="007B3BC3">
        <w:rPr>
          <w:color w:val="000000" w:themeColor="text1"/>
          <w:sz w:val="28"/>
          <w:szCs w:val="28"/>
        </w:rPr>
        <w:t>backlog</w:t>
      </w:r>
      <w:proofErr w:type="spellEnd"/>
      <w:r w:rsidRPr="007B3BC3">
        <w:rPr>
          <w:color w:val="000000" w:themeColor="text1"/>
          <w:sz w:val="28"/>
          <w:szCs w:val="28"/>
        </w:rPr>
        <w:t>).</w:t>
      </w:r>
    </w:p>
    <w:p w:rsidR="007B3BC3" w:rsidRPr="00463795" w:rsidRDefault="007B3BC3" w:rsidP="00EB3B9D">
      <w:pPr>
        <w:ind w:firstLine="720"/>
        <w:rPr>
          <w:color w:val="000000" w:themeColor="text1"/>
          <w:sz w:val="28"/>
          <w:szCs w:val="28"/>
        </w:rPr>
      </w:pPr>
      <w:r w:rsidRPr="007B3BC3">
        <w:rPr>
          <w:color w:val="000000" w:themeColor="text1"/>
          <w:sz w:val="28"/>
          <w:szCs w:val="28"/>
        </w:rPr>
        <w:t>Основная цель следующего спринта — переход от организационной подготовки к непосредственному выполнению задач разработки</w:t>
      </w:r>
      <w:r w:rsidRPr="00463795">
        <w:rPr>
          <w:color w:val="000000" w:themeColor="text1"/>
          <w:sz w:val="28"/>
          <w:szCs w:val="28"/>
        </w:rPr>
        <w:t>.</w:t>
      </w:r>
    </w:p>
    <w:p w:rsidR="007B3BC3" w:rsidRPr="007B3BC3" w:rsidRDefault="007B3BC3" w:rsidP="007B3BC3">
      <w:pPr>
        <w:rPr>
          <w:color w:val="000000" w:themeColor="text1"/>
          <w:sz w:val="28"/>
          <w:szCs w:val="28"/>
        </w:rPr>
      </w:pPr>
    </w:p>
    <w:p w:rsidR="007B3BC3" w:rsidRPr="00463795" w:rsidRDefault="007B3BC3" w:rsidP="00EB3B9D">
      <w:pPr>
        <w:ind w:firstLine="360"/>
        <w:rPr>
          <w:b/>
          <w:bCs/>
          <w:color w:val="000000" w:themeColor="text1"/>
          <w:sz w:val="28"/>
          <w:szCs w:val="28"/>
        </w:rPr>
      </w:pPr>
      <w:r w:rsidRPr="007B3BC3">
        <w:rPr>
          <w:b/>
          <w:bCs/>
          <w:color w:val="000000" w:themeColor="text1"/>
          <w:sz w:val="28"/>
          <w:szCs w:val="28"/>
        </w:rPr>
        <w:t>Планируемые улучшения:</w:t>
      </w:r>
    </w:p>
    <w:p w:rsidR="00463795" w:rsidRPr="007B3BC3" w:rsidRDefault="00463795" w:rsidP="007B3BC3">
      <w:pPr>
        <w:rPr>
          <w:color w:val="000000" w:themeColor="text1"/>
          <w:sz w:val="28"/>
          <w:szCs w:val="28"/>
        </w:rPr>
      </w:pPr>
    </w:p>
    <w:p w:rsidR="007B3BC3" w:rsidRPr="007B3BC3" w:rsidRDefault="007B3BC3" w:rsidP="007B3BC3">
      <w:pPr>
        <w:numPr>
          <w:ilvl w:val="0"/>
          <w:numId w:val="14"/>
        </w:numPr>
        <w:rPr>
          <w:color w:val="000000" w:themeColor="text1"/>
          <w:sz w:val="28"/>
          <w:szCs w:val="28"/>
        </w:rPr>
      </w:pPr>
      <w:r w:rsidRPr="007B3BC3">
        <w:rPr>
          <w:color w:val="000000" w:themeColor="text1"/>
          <w:sz w:val="28"/>
          <w:szCs w:val="28"/>
        </w:rPr>
        <w:t xml:space="preserve">Детализировать и </w:t>
      </w:r>
      <w:proofErr w:type="spellStart"/>
      <w:r w:rsidRPr="007B3BC3">
        <w:rPr>
          <w:color w:val="000000" w:themeColor="text1"/>
          <w:sz w:val="28"/>
          <w:szCs w:val="28"/>
        </w:rPr>
        <w:t>приоритизировать</w:t>
      </w:r>
      <w:proofErr w:type="spellEnd"/>
      <w:r w:rsidRPr="007B3BC3">
        <w:rPr>
          <w:color w:val="000000" w:themeColor="text1"/>
          <w:sz w:val="28"/>
          <w:szCs w:val="28"/>
        </w:rPr>
        <w:t xml:space="preserve"> </w:t>
      </w:r>
      <w:proofErr w:type="spellStart"/>
      <w:r w:rsidRPr="007B3BC3">
        <w:rPr>
          <w:color w:val="000000" w:themeColor="text1"/>
          <w:sz w:val="28"/>
          <w:szCs w:val="28"/>
        </w:rPr>
        <w:t>backlog</w:t>
      </w:r>
      <w:proofErr w:type="spellEnd"/>
      <w:r w:rsidRPr="007B3BC3">
        <w:rPr>
          <w:color w:val="000000" w:themeColor="text1"/>
          <w:sz w:val="28"/>
          <w:szCs w:val="28"/>
        </w:rPr>
        <w:t>.</w:t>
      </w:r>
      <w:r w:rsidRPr="007B3BC3">
        <w:rPr>
          <w:color w:val="000000" w:themeColor="text1"/>
          <w:sz w:val="28"/>
          <w:szCs w:val="28"/>
        </w:rPr>
        <w:br/>
        <w:t>Разбить крупные задачи на более мелкие, измеримые и выполнимые элементы</w:t>
      </w:r>
      <w:r w:rsidRPr="00EB3B9D">
        <w:rPr>
          <w:color w:val="000000" w:themeColor="text1"/>
          <w:sz w:val="28"/>
          <w:szCs w:val="28"/>
        </w:rPr>
        <w:t xml:space="preserve">. </w:t>
      </w:r>
    </w:p>
    <w:p w:rsidR="007B3BC3" w:rsidRPr="007B3BC3" w:rsidRDefault="007B3BC3" w:rsidP="007B3BC3">
      <w:pPr>
        <w:numPr>
          <w:ilvl w:val="0"/>
          <w:numId w:val="14"/>
        </w:numPr>
        <w:rPr>
          <w:color w:val="000000" w:themeColor="text1"/>
          <w:sz w:val="28"/>
          <w:szCs w:val="28"/>
        </w:rPr>
      </w:pPr>
      <w:r w:rsidRPr="007B3BC3">
        <w:rPr>
          <w:color w:val="000000" w:themeColor="text1"/>
          <w:sz w:val="28"/>
          <w:szCs w:val="28"/>
        </w:rPr>
        <w:t>Организовать регулярные командные встречи.</w:t>
      </w:r>
      <w:r w:rsidRPr="007B3BC3">
        <w:rPr>
          <w:color w:val="000000" w:themeColor="text1"/>
          <w:sz w:val="28"/>
          <w:szCs w:val="28"/>
        </w:rPr>
        <w:br/>
        <w:t>Проводить короткие стендапы раз в неделю</w:t>
      </w:r>
      <w:r w:rsidRPr="00EB3B9D">
        <w:rPr>
          <w:color w:val="000000" w:themeColor="text1"/>
          <w:sz w:val="28"/>
          <w:szCs w:val="28"/>
        </w:rPr>
        <w:t xml:space="preserve"> </w:t>
      </w:r>
      <w:r w:rsidRPr="007B3BC3">
        <w:rPr>
          <w:color w:val="000000" w:themeColor="text1"/>
          <w:sz w:val="28"/>
          <w:szCs w:val="28"/>
        </w:rPr>
        <w:t xml:space="preserve">для синхронизации по задачам и выявления </w:t>
      </w:r>
      <w:r w:rsidRPr="00EB3B9D">
        <w:rPr>
          <w:color w:val="000000" w:themeColor="text1"/>
          <w:sz w:val="28"/>
          <w:szCs w:val="28"/>
        </w:rPr>
        <w:t>проблем.</w:t>
      </w:r>
    </w:p>
    <w:p w:rsidR="007B3BC3" w:rsidRPr="007B3BC3" w:rsidRDefault="007B3BC3" w:rsidP="007B3BC3">
      <w:pPr>
        <w:numPr>
          <w:ilvl w:val="0"/>
          <w:numId w:val="14"/>
        </w:numPr>
        <w:rPr>
          <w:color w:val="000000" w:themeColor="text1"/>
          <w:sz w:val="28"/>
          <w:szCs w:val="28"/>
        </w:rPr>
      </w:pPr>
      <w:r w:rsidRPr="007B3BC3">
        <w:rPr>
          <w:color w:val="000000" w:themeColor="text1"/>
          <w:sz w:val="28"/>
          <w:szCs w:val="28"/>
        </w:rPr>
        <w:t>Начать реализацию ключевого функционала MVP.</w:t>
      </w:r>
      <w:r w:rsidRPr="007B3BC3">
        <w:rPr>
          <w:color w:val="000000" w:themeColor="text1"/>
          <w:sz w:val="28"/>
          <w:szCs w:val="28"/>
        </w:rPr>
        <w:br/>
        <w:t>Приступить к разработке основных модулей приложения:</w:t>
      </w:r>
    </w:p>
    <w:p w:rsidR="007B3BC3" w:rsidRPr="007B3BC3" w:rsidRDefault="007B3BC3" w:rsidP="007B3BC3">
      <w:pPr>
        <w:numPr>
          <w:ilvl w:val="1"/>
          <w:numId w:val="14"/>
        </w:numPr>
        <w:rPr>
          <w:color w:val="000000" w:themeColor="text1"/>
          <w:sz w:val="28"/>
          <w:szCs w:val="28"/>
        </w:rPr>
      </w:pPr>
      <w:r w:rsidRPr="007B3BC3">
        <w:rPr>
          <w:color w:val="000000" w:themeColor="text1"/>
          <w:sz w:val="28"/>
          <w:szCs w:val="28"/>
        </w:rPr>
        <w:t>форма регистрации и входа;</w:t>
      </w:r>
    </w:p>
    <w:p w:rsidR="007B3BC3" w:rsidRPr="007B3BC3" w:rsidRDefault="007B3BC3" w:rsidP="007B3BC3">
      <w:pPr>
        <w:numPr>
          <w:ilvl w:val="1"/>
          <w:numId w:val="14"/>
        </w:numPr>
        <w:rPr>
          <w:color w:val="000000" w:themeColor="text1"/>
          <w:sz w:val="28"/>
          <w:szCs w:val="28"/>
        </w:rPr>
      </w:pPr>
      <w:r w:rsidRPr="007B3BC3">
        <w:rPr>
          <w:color w:val="000000" w:themeColor="text1"/>
          <w:sz w:val="28"/>
          <w:szCs w:val="28"/>
        </w:rPr>
        <w:t>интерфейс для добавления записей о приступах;</w:t>
      </w:r>
    </w:p>
    <w:p w:rsidR="007B3BC3" w:rsidRPr="007B3BC3" w:rsidRDefault="007B3BC3" w:rsidP="007B3BC3">
      <w:pPr>
        <w:numPr>
          <w:ilvl w:val="1"/>
          <w:numId w:val="14"/>
        </w:numPr>
        <w:rPr>
          <w:color w:val="000000" w:themeColor="text1"/>
          <w:sz w:val="28"/>
          <w:szCs w:val="28"/>
        </w:rPr>
      </w:pPr>
      <w:r w:rsidRPr="007B3BC3">
        <w:rPr>
          <w:color w:val="000000" w:themeColor="text1"/>
          <w:sz w:val="28"/>
          <w:szCs w:val="28"/>
        </w:rPr>
        <w:t>хранение данных в БД.</w:t>
      </w:r>
    </w:p>
    <w:p w:rsidR="007B3BC3" w:rsidRPr="007B3BC3" w:rsidRDefault="007B3BC3" w:rsidP="007B3BC3">
      <w:pPr>
        <w:numPr>
          <w:ilvl w:val="0"/>
          <w:numId w:val="14"/>
        </w:numPr>
        <w:rPr>
          <w:color w:val="000000" w:themeColor="text1"/>
          <w:sz w:val="28"/>
          <w:szCs w:val="28"/>
        </w:rPr>
      </w:pPr>
      <w:r w:rsidRPr="007B3BC3">
        <w:rPr>
          <w:color w:val="000000" w:themeColor="text1"/>
          <w:sz w:val="28"/>
          <w:szCs w:val="28"/>
        </w:rPr>
        <w:t>Продолжить сбор метрик эффективности.</w:t>
      </w:r>
      <w:r w:rsidRPr="007B3BC3">
        <w:rPr>
          <w:color w:val="000000" w:themeColor="text1"/>
          <w:sz w:val="28"/>
          <w:szCs w:val="28"/>
        </w:rPr>
        <w:br/>
        <w:t xml:space="preserve">Отслеживать прогресс и проводить анализ данных </w:t>
      </w:r>
      <w:proofErr w:type="spellStart"/>
      <w:r w:rsidRPr="007B3BC3">
        <w:rPr>
          <w:color w:val="000000" w:themeColor="text1"/>
          <w:sz w:val="28"/>
          <w:szCs w:val="28"/>
        </w:rPr>
        <w:t>burndown</w:t>
      </w:r>
      <w:proofErr w:type="spellEnd"/>
      <w:r w:rsidRPr="007B3BC3">
        <w:rPr>
          <w:color w:val="000000" w:themeColor="text1"/>
          <w:sz w:val="28"/>
          <w:szCs w:val="28"/>
        </w:rPr>
        <w:t xml:space="preserve"> </w:t>
      </w:r>
      <w:proofErr w:type="spellStart"/>
      <w:r w:rsidRPr="007B3BC3">
        <w:rPr>
          <w:color w:val="000000" w:themeColor="text1"/>
          <w:sz w:val="28"/>
          <w:szCs w:val="28"/>
        </w:rPr>
        <w:t>chart</w:t>
      </w:r>
      <w:proofErr w:type="spellEnd"/>
      <w:r w:rsidRPr="007B3BC3">
        <w:rPr>
          <w:color w:val="000000" w:themeColor="text1"/>
          <w:sz w:val="28"/>
          <w:szCs w:val="28"/>
        </w:rPr>
        <w:t xml:space="preserve"> для оценки темпа выполнения задач.</w:t>
      </w:r>
    </w:p>
    <w:p w:rsidR="0046413F" w:rsidRPr="00463795" w:rsidRDefault="00000000">
      <w:pPr>
        <w:pStyle w:val="2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795">
        <w:rPr>
          <w:rFonts w:ascii="Times New Roman" w:hAnsi="Times New Roman" w:cs="Times New Roman"/>
          <w:color w:val="000000" w:themeColor="text1"/>
          <w:sz w:val="28"/>
          <w:szCs w:val="28"/>
        </w:rPr>
        <w:t>9. Приложения</w:t>
      </w:r>
    </w:p>
    <w:p w:rsidR="00463795" w:rsidRPr="00463795" w:rsidRDefault="00463795">
      <w:pPr>
        <w:rPr>
          <w:color w:val="000000" w:themeColor="text1"/>
          <w:sz w:val="28"/>
          <w:szCs w:val="28"/>
        </w:rPr>
      </w:pPr>
    </w:p>
    <w:p w:rsidR="00463795" w:rsidRPr="00463795" w:rsidRDefault="00463795">
      <w:pPr>
        <w:rPr>
          <w:color w:val="000000" w:themeColor="text1"/>
          <w:sz w:val="28"/>
          <w:szCs w:val="28"/>
        </w:rPr>
      </w:pPr>
      <w:r w:rsidRPr="00463795">
        <w:rPr>
          <w:color w:val="000000" w:themeColor="text1"/>
          <w:sz w:val="28"/>
          <w:szCs w:val="28"/>
        </w:rPr>
        <w:t xml:space="preserve">Ссылка на проект </w:t>
      </w:r>
      <w:r w:rsidRPr="00463795">
        <w:rPr>
          <w:color w:val="000000" w:themeColor="text1"/>
          <w:sz w:val="28"/>
          <w:szCs w:val="28"/>
          <w:lang w:val="en-US"/>
        </w:rPr>
        <w:t>GitHub</w:t>
      </w:r>
      <w:r w:rsidRPr="00463795">
        <w:rPr>
          <w:color w:val="000000" w:themeColor="text1"/>
          <w:sz w:val="28"/>
          <w:szCs w:val="28"/>
        </w:rPr>
        <w:t xml:space="preserve">: </w:t>
      </w:r>
      <w:hyperlink r:id="rId6" w:history="1">
        <w:r w:rsidRPr="00463795">
          <w:rPr>
            <w:rStyle w:val="aff8"/>
            <w:sz w:val="28"/>
            <w:szCs w:val="28"/>
            <w:lang w:val="en-US"/>
          </w:rPr>
          <w:t>https</w:t>
        </w:r>
        <w:r w:rsidRPr="00463795">
          <w:rPr>
            <w:rStyle w:val="aff8"/>
            <w:sz w:val="28"/>
            <w:szCs w:val="28"/>
          </w:rPr>
          <w:t>://</w:t>
        </w:r>
        <w:proofErr w:type="spellStart"/>
        <w:r w:rsidRPr="00463795">
          <w:rPr>
            <w:rStyle w:val="aff8"/>
            <w:sz w:val="28"/>
            <w:szCs w:val="28"/>
            <w:lang w:val="en-US"/>
          </w:rPr>
          <w:t>github</w:t>
        </w:r>
        <w:proofErr w:type="spellEnd"/>
        <w:r w:rsidRPr="00463795">
          <w:rPr>
            <w:rStyle w:val="aff8"/>
            <w:sz w:val="28"/>
            <w:szCs w:val="28"/>
          </w:rPr>
          <w:t>.</w:t>
        </w:r>
        <w:r w:rsidRPr="00463795">
          <w:rPr>
            <w:rStyle w:val="aff8"/>
            <w:sz w:val="28"/>
            <w:szCs w:val="28"/>
            <w:lang w:val="en-US"/>
          </w:rPr>
          <w:t>com</w:t>
        </w:r>
        <w:r w:rsidRPr="00463795">
          <w:rPr>
            <w:rStyle w:val="aff8"/>
            <w:sz w:val="28"/>
            <w:szCs w:val="28"/>
          </w:rPr>
          <w:t>/</w:t>
        </w:r>
        <w:proofErr w:type="spellStart"/>
        <w:r w:rsidRPr="00463795">
          <w:rPr>
            <w:rStyle w:val="aff8"/>
            <w:sz w:val="28"/>
            <w:szCs w:val="28"/>
            <w:lang w:val="en-US"/>
          </w:rPr>
          <w:t>anem</w:t>
        </w:r>
        <w:proofErr w:type="spellEnd"/>
        <w:r w:rsidRPr="00463795">
          <w:rPr>
            <w:rStyle w:val="aff8"/>
            <w:sz w:val="28"/>
            <w:szCs w:val="28"/>
          </w:rPr>
          <w:t>1</w:t>
        </w:r>
        <w:r w:rsidRPr="00463795">
          <w:rPr>
            <w:rStyle w:val="aff8"/>
            <w:sz w:val="28"/>
            <w:szCs w:val="28"/>
            <w:lang w:val="en-US"/>
          </w:rPr>
          <w:t>a</w:t>
        </w:r>
        <w:r w:rsidRPr="00463795">
          <w:rPr>
            <w:rStyle w:val="aff8"/>
            <w:sz w:val="28"/>
            <w:szCs w:val="28"/>
          </w:rPr>
          <w:t>/</w:t>
        </w:r>
        <w:proofErr w:type="spellStart"/>
        <w:r w:rsidRPr="00463795">
          <w:rPr>
            <w:rStyle w:val="aff8"/>
            <w:sz w:val="28"/>
            <w:szCs w:val="28"/>
            <w:lang w:val="en-US"/>
          </w:rPr>
          <w:t>migrenoznik</w:t>
        </w:r>
        <w:proofErr w:type="spellEnd"/>
        <w:r w:rsidRPr="00463795">
          <w:rPr>
            <w:rStyle w:val="aff8"/>
            <w:sz w:val="28"/>
            <w:szCs w:val="28"/>
          </w:rPr>
          <w:t>/</w:t>
        </w:r>
        <w:r w:rsidRPr="00463795">
          <w:rPr>
            <w:rStyle w:val="aff8"/>
            <w:sz w:val="28"/>
            <w:szCs w:val="28"/>
            <w:lang w:val="en-US"/>
          </w:rPr>
          <w:t>tree</w:t>
        </w:r>
        <w:r w:rsidRPr="00463795">
          <w:rPr>
            <w:rStyle w:val="aff8"/>
            <w:sz w:val="28"/>
            <w:szCs w:val="28"/>
          </w:rPr>
          <w:t>/</w:t>
        </w:r>
        <w:r w:rsidRPr="00463795">
          <w:rPr>
            <w:rStyle w:val="aff8"/>
            <w:sz w:val="28"/>
            <w:szCs w:val="28"/>
            <w:lang w:val="en-US"/>
          </w:rPr>
          <w:t>main</w:t>
        </w:r>
      </w:hyperlink>
    </w:p>
    <w:p w:rsidR="00463795" w:rsidRPr="00463795" w:rsidRDefault="00463795">
      <w:pPr>
        <w:rPr>
          <w:color w:val="000000" w:themeColor="text1"/>
          <w:sz w:val="28"/>
          <w:szCs w:val="28"/>
        </w:rPr>
      </w:pPr>
      <w:r w:rsidRPr="00463795">
        <w:rPr>
          <w:color w:val="000000" w:themeColor="text1"/>
          <w:sz w:val="28"/>
          <w:szCs w:val="28"/>
        </w:rPr>
        <w:t xml:space="preserve">В папке </w:t>
      </w:r>
      <w:r w:rsidRPr="00463795">
        <w:rPr>
          <w:color w:val="000000" w:themeColor="text1"/>
          <w:sz w:val="28"/>
          <w:szCs w:val="28"/>
          <w:lang w:val="en-US"/>
        </w:rPr>
        <w:t>Meeting</w:t>
      </w:r>
      <w:r w:rsidRPr="00463795">
        <w:rPr>
          <w:color w:val="000000" w:themeColor="text1"/>
          <w:sz w:val="28"/>
          <w:szCs w:val="28"/>
        </w:rPr>
        <w:t xml:space="preserve"> </w:t>
      </w:r>
      <w:r w:rsidRPr="00463795">
        <w:rPr>
          <w:color w:val="000000" w:themeColor="text1"/>
          <w:sz w:val="28"/>
          <w:szCs w:val="28"/>
          <w:lang w:val="en-US"/>
        </w:rPr>
        <w:t>Notes</w:t>
      </w:r>
      <w:r w:rsidRPr="00463795">
        <w:rPr>
          <w:color w:val="000000" w:themeColor="text1"/>
          <w:sz w:val="28"/>
          <w:szCs w:val="28"/>
        </w:rPr>
        <w:t xml:space="preserve"> хранятся протоколы встреч. </w:t>
      </w:r>
    </w:p>
    <w:sectPr w:rsidR="00463795" w:rsidRPr="004637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92D7685"/>
    <w:multiLevelType w:val="hybridMultilevel"/>
    <w:tmpl w:val="21BEE1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2A66E4"/>
    <w:multiLevelType w:val="hybridMultilevel"/>
    <w:tmpl w:val="BD88B20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861CC7"/>
    <w:multiLevelType w:val="multilevel"/>
    <w:tmpl w:val="4F40AD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2142C4"/>
    <w:multiLevelType w:val="multilevel"/>
    <w:tmpl w:val="3F342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6D59E0"/>
    <w:multiLevelType w:val="hybridMultilevel"/>
    <w:tmpl w:val="572209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8723672">
    <w:abstractNumId w:val="8"/>
  </w:num>
  <w:num w:numId="2" w16cid:durableId="272902751">
    <w:abstractNumId w:val="6"/>
  </w:num>
  <w:num w:numId="3" w16cid:durableId="1912497271">
    <w:abstractNumId w:val="5"/>
  </w:num>
  <w:num w:numId="4" w16cid:durableId="1386877282">
    <w:abstractNumId w:val="4"/>
  </w:num>
  <w:num w:numId="5" w16cid:durableId="544417307">
    <w:abstractNumId w:val="7"/>
  </w:num>
  <w:num w:numId="6" w16cid:durableId="682439449">
    <w:abstractNumId w:val="3"/>
  </w:num>
  <w:num w:numId="7" w16cid:durableId="236330132">
    <w:abstractNumId w:val="2"/>
  </w:num>
  <w:num w:numId="8" w16cid:durableId="2090350709">
    <w:abstractNumId w:val="1"/>
  </w:num>
  <w:num w:numId="9" w16cid:durableId="966662314">
    <w:abstractNumId w:val="0"/>
  </w:num>
  <w:num w:numId="10" w16cid:durableId="358286127">
    <w:abstractNumId w:val="9"/>
  </w:num>
  <w:num w:numId="11" w16cid:durableId="151406832">
    <w:abstractNumId w:val="10"/>
  </w:num>
  <w:num w:numId="12" w16cid:durableId="654573756">
    <w:abstractNumId w:val="11"/>
  </w:num>
  <w:num w:numId="13" w16cid:durableId="2101947894">
    <w:abstractNumId w:val="13"/>
  </w:num>
  <w:num w:numId="14" w16cid:durableId="20194995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4904"/>
    <w:rsid w:val="0029639D"/>
    <w:rsid w:val="00326F90"/>
    <w:rsid w:val="00354913"/>
    <w:rsid w:val="00463795"/>
    <w:rsid w:val="0046413F"/>
    <w:rsid w:val="006F67EF"/>
    <w:rsid w:val="007B3BC3"/>
    <w:rsid w:val="008143ED"/>
    <w:rsid w:val="009735C1"/>
    <w:rsid w:val="009E4FC9"/>
    <w:rsid w:val="00AA1D8D"/>
    <w:rsid w:val="00B47730"/>
    <w:rsid w:val="00CB0664"/>
    <w:rsid w:val="00CC2C85"/>
    <w:rsid w:val="00E652A9"/>
    <w:rsid w:val="00EB3B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1C27A84C-2D85-F444-BB52-50357A11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652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463795"/>
    <w:rPr>
      <w:color w:val="0000FF" w:themeColor="hyperlink"/>
      <w:u w:val="single"/>
    </w:rPr>
  </w:style>
  <w:style w:type="character" w:styleId="aff9">
    <w:name w:val="Unresolved Mention"/>
    <w:basedOn w:val="a2"/>
    <w:uiPriority w:val="99"/>
    <w:semiHidden/>
    <w:unhideWhenUsed/>
    <w:rsid w:val="004637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em1a/migrenoznik/tree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914</Words>
  <Characters>5212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Татьяна Латынова</cp:lastModifiedBy>
  <cp:revision>2</cp:revision>
  <dcterms:created xsi:type="dcterms:W3CDTF">2025-10-18T12:13:00Z</dcterms:created>
  <dcterms:modified xsi:type="dcterms:W3CDTF">2025-10-18T12:13:00Z</dcterms:modified>
  <cp:category/>
</cp:coreProperties>
</file>